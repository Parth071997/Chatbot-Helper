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2000"/>
        <w:jc w:val="center"/>
        <w:rPr>
          <w:rFonts w:ascii="Times New Roman" w:hAnsi="Times New Roman" w:eastAsia="Times New Roman" w:cs="Times New Roman"/>
          <w:b/>
          <w:sz w:val="36"/>
        </w:rPr>
      </w:pPr>
      <w:r>
        <w:rPr>
          <w:lang w:val="en-IN" w:eastAsia="en-IN" w:bidi="ar-SA"/>
        </w:rPr>
        <w:drawing>
          <wp:anchor distT="0" distB="0" distL="114935" distR="114935" simplePos="0" relativeHeight="251659264" behindDoc="1" locked="0" layoutInCell="0" allowOverlap="1">
            <wp:simplePos x="0" y="0"/>
            <wp:positionH relativeFrom="page">
              <wp:posOffset>575310</wp:posOffset>
            </wp:positionH>
            <wp:positionV relativeFrom="page">
              <wp:posOffset>402590</wp:posOffset>
            </wp:positionV>
            <wp:extent cx="6433820" cy="1032510"/>
            <wp:effectExtent l="0" t="0" r="5080" b="15240"/>
            <wp:wrapNone/>
            <wp:docPr id="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pic:cNvPicPr>
                      <a:picLocks noChangeAspect="1" noChangeArrowheads="1"/>
                    </pic:cNvPicPr>
                  </pic:nvPicPr>
                  <pic:blipFill>
                    <a:blip r:embed="rId4"/>
                    <a:srcRect l="-3" t="-17" r="-3" b="-17"/>
                    <a:stretch>
                      <a:fillRect/>
                    </a:stretch>
                  </pic:blipFill>
                  <pic:spPr>
                    <a:xfrm>
                      <a:off x="0" y="0"/>
                      <a:ext cx="6433820" cy="1032510"/>
                    </a:xfrm>
                    <a:prstGeom prst="rect">
                      <a:avLst/>
                    </a:prstGeom>
                  </pic:spPr>
                </pic:pic>
              </a:graphicData>
            </a:graphic>
          </wp:anchor>
        </w:drawing>
      </w:r>
      <w:r>
        <w:rPr>
          <w:rFonts w:ascii="Times New Roman" w:hAnsi="Times New Roman" w:eastAsia="Times New Roman" w:cs="Times New Roman"/>
          <w:b/>
          <w:sz w:val="36"/>
        </w:rPr>
        <w:t>UNIVERSITY INSTITUTE OF COMPUTING</w:t>
      </w:r>
    </w:p>
    <w:p>
      <w:pPr>
        <w:spacing w:line="214" w:lineRule="exact"/>
        <w:rPr>
          <w:rFonts w:ascii="Times New Roman" w:hAnsi="Times New Roman" w:eastAsia="Times New Roman" w:cs="Times New Roman"/>
          <w:b/>
          <w:sz w:val="36"/>
        </w:rPr>
      </w:pPr>
    </w:p>
    <w:p>
      <w:pPr>
        <w:spacing w:line="0" w:lineRule="atLeast"/>
        <w:ind w:left="3740"/>
        <w:rPr>
          <w:rFonts w:ascii="Times New Roman" w:hAnsi="Times New Roman" w:eastAsia="Times New Roman" w:cs="Times New Roman"/>
          <w:b/>
          <w:sz w:val="28"/>
        </w:rPr>
      </w:pPr>
      <w:r>
        <w:rPr>
          <w:rFonts w:ascii="Times New Roman" w:hAnsi="Times New Roman" w:eastAsia="Times New Roman" w:cs="Times New Roman"/>
          <w:b/>
          <w:sz w:val="28"/>
        </w:rPr>
        <w:t>DIVISION- MCA</w:t>
      </w:r>
    </w:p>
    <w:p>
      <w:pPr>
        <w:spacing w:line="376" w:lineRule="exact"/>
        <w:rPr>
          <w:rFonts w:ascii="Times New Roman" w:hAnsi="Times New Roman" w:eastAsia="Times New Roman" w:cs="Times New Roman"/>
          <w:b/>
          <w:sz w:val="28"/>
        </w:rPr>
      </w:pPr>
    </w:p>
    <w:p>
      <w:pPr>
        <w:spacing w:line="0" w:lineRule="atLeast"/>
        <w:jc w:val="center"/>
        <w:rPr>
          <w:rFonts w:ascii="Times New Roman" w:hAnsi="Times New Roman" w:eastAsia="Times New Roman" w:cs="Times New Roman"/>
          <w:sz w:val="28"/>
        </w:rPr>
      </w:pPr>
      <w:r>
        <w:rPr>
          <w:rFonts w:ascii="Times New Roman" w:hAnsi="Times New Roman" w:eastAsia="Times New Roman" w:cs="Times New Roman"/>
          <w:sz w:val="28"/>
        </w:rPr>
        <w:t>A Project Report</w:t>
      </w:r>
    </w:p>
    <w:p>
      <w:pPr>
        <w:spacing w:line="160" w:lineRule="exact"/>
        <w:rPr>
          <w:rFonts w:ascii="Times New Roman" w:hAnsi="Times New Roman" w:eastAsia="Times New Roman" w:cs="Times New Roman"/>
          <w:sz w:val="28"/>
        </w:rPr>
      </w:pPr>
    </w:p>
    <w:p>
      <w:pPr>
        <w:spacing w:line="0" w:lineRule="atLeast"/>
        <w:jc w:val="center"/>
        <w:rPr>
          <w:rFonts w:ascii="Times New Roman" w:hAnsi="Times New Roman" w:eastAsia="Times New Roman" w:cs="Times New Roman"/>
          <w:sz w:val="28"/>
        </w:rPr>
      </w:pPr>
      <w:r>
        <w:rPr>
          <w:rFonts w:ascii="Times New Roman" w:hAnsi="Times New Roman" w:eastAsia="Times New Roman" w:cs="Times New Roman"/>
          <w:sz w:val="28"/>
        </w:rPr>
        <w:t>On</w:t>
      </w:r>
    </w:p>
    <w:p>
      <w:pPr>
        <w:spacing w:line="160" w:lineRule="exact"/>
        <w:rPr>
          <w:rFonts w:ascii="Times New Roman" w:hAnsi="Times New Roman" w:eastAsia="Times New Roman" w:cs="Times New Roman"/>
          <w:sz w:val="28"/>
        </w:rPr>
      </w:pPr>
    </w:p>
    <w:p>
      <w:pPr>
        <w:spacing w:line="0" w:lineRule="atLeast"/>
        <w:jc w:val="center"/>
        <w:rPr>
          <w:rFonts w:ascii="Times New Roman" w:hAnsi="Times New Roman" w:eastAsia="Times New Roman" w:cs="Times New Roman"/>
        </w:rPr>
      </w:pPr>
      <w:r>
        <w:rPr>
          <w:rFonts w:ascii="Times New Roman" w:hAnsi="Times New Roman" w:eastAsia="Times New Roman" w:cs="Times New Roman"/>
          <w:sz w:val="28"/>
          <w:szCs w:val="28"/>
        </w:rPr>
        <w:t>CHATBOT HELPER.</w:t>
      </w:r>
    </w:p>
    <w:p>
      <w:pPr>
        <w:spacing w:line="160" w:lineRule="exact"/>
        <w:rPr>
          <w:rFonts w:ascii="Times New Roman" w:hAnsi="Times New Roman" w:eastAsia="Times New Roman" w:cs="Times New Roman"/>
          <w:sz w:val="28"/>
        </w:rPr>
      </w:pPr>
    </w:p>
    <w:p>
      <w:pPr>
        <w:spacing w:line="357" w:lineRule="auto"/>
        <w:ind w:left="4592" w:leftChars="586" w:right="1400" w:hanging="3186" w:hangingChars="1138"/>
        <w:rPr>
          <w:rFonts w:ascii="Times New Roman" w:hAnsi="Times New Roman" w:eastAsia="Times New Roman" w:cs="Times New Roman"/>
          <w:sz w:val="28"/>
        </w:rPr>
      </w:pPr>
      <w:r>
        <w:rPr>
          <w:rFonts w:ascii="Times New Roman" w:hAnsi="Times New Roman" w:eastAsia="Times New Roman" w:cs="Times New Roman"/>
          <w:sz w:val="28"/>
        </w:rPr>
        <w:t>Submitted in partial fulfillment of the requirements for the award of</w:t>
      </w:r>
      <w:r>
        <w:rPr>
          <w:rFonts w:hint="default" w:ascii="Times New Roman" w:hAnsi="Times New Roman" w:eastAsia="Times New Roman" w:cs="Times New Roman"/>
          <w:sz w:val="28"/>
          <w:lang w:val="en-US"/>
        </w:rPr>
        <w:t xml:space="preserve"> </w:t>
      </w:r>
      <w:r>
        <w:rPr>
          <w:rFonts w:ascii="Times New Roman" w:hAnsi="Times New Roman" w:eastAsia="Times New Roman" w:cs="Times New Roman"/>
          <w:sz w:val="28"/>
        </w:rPr>
        <w:t>the degree of</w:t>
      </w:r>
    </w:p>
    <w:p>
      <w:pPr>
        <w:spacing w:line="2" w:lineRule="exact"/>
        <w:rPr>
          <w:rFonts w:ascii="Times New Roman" w:hAnsi="Times New Roman" w:eastAsia="Times New Roman" w:cs="Times New Roman"/>
          <w:sz w:val="28"/>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(MCA)</w:t>
      </w:r>
    </w:p>
    <w:p>
      <w:pPr>
        <w:spacing w:line="160" w:lineRule="exact"/>
        <w:rPr>
          <w:rFonts w:ascii="Times New Roman" w:hAnsi="Times New Roman" w:eastAsia="Times New Roman" w:cs="Times New Roman"/>
          <w:b/>
          <w:sz w:val="28"/>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In</w:t>
      </w:r>
    </w:p>
    <w:p>
      <w:pPr>
        <w:spacing w:line="160" w:lineRule="exact"/>
        <w:rPr>
          <w:rFonts w:ascii="Times New Roman" w:hAnsi="Times New Roman" w:eastAsia="Times New Roman" w:cs="Times New Roman"/>
          <w:b/>
          <w:sz w:val="28"/>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Session: 2021</w:t>
      </w:r>
    </w:p>
    <w:p>
      <w:pPr>
        <w:spacing w:line="163" w:lineRule="exact"/>
        <w:rPr>
          <w:rFonts w:ascii="Times New Roman" w:hAnsi="Times New Roman" w:eastAsia="Times New Roman" w:cs="Times New Roman"/>
          <w:b/>
          <w:sz w:val="28"/>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By</w:t>
      </w:r>
    </w:p>
    <w:p>
      <w:pPr>
        <w:spacing w:line="160" w:lineRule="exact"/>
        <w:rPr>
          <w:rFonts w:ascii="Times New Roman" w:hAnsi="Times New Roman" w:eastAsia="Times New Roman" w:cs="Times New Roman"/>
          <w:b/>
          <w:sz w:val="28"/>
        </w:rPr>
      </w:pPr>
    </w:p>
    <w:p>
      <w:pPr>
        <w:spacing w:line="0" w:lineRule="atLeast"/>
        <w:ind w:firstLine="4202" w:firstLineChars="150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Parth Kushwaha</w:t>
      </w:r>
    </w:p>
    <w:p>
      <w:pPr>
        <w:spacing w:line="0" w:lineRule="atLeast"/>
        <w:ind w:firstLine="4062" w:firstLineChars="145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(UID-</w:t>
      </w:r>
      <w:r>
        <w:rPr>
          <w:rFonts w:ascii="Times New Roman" w:hAnsi="Times New Roman" w:eastAsia="Times New Roman" w:cs="Times New Roman"/>
          <w:b/>
          <w:bCs/>
          <w:sz w:val="28"/>
          <w:szCs w:val="28"/>
        </w:rPr>
        <w:t>20MCA1210</w:t>
      </w:r>
      <w:r>
        <w:rPr>
          <w:rFonts w:hint="default" w:ascii="Times New Roman" w:hAnsi="Times New Roman" w:eastAsia="Times New Roman" w:cs="Times New Roman"/>
          <w:b/>
          <w:bCs/>
          <w:sz w:val="28"/>
          <w:szCs w:val="28"/>
          <w:lang w:val="en-US"/>
        </w:rPr>
        <w:t>)</w:t>
      </w:r>
    </w:p>
    <w:p>
      <w:pPr>
        <w:spacing w:line="163" w:lineRule="exact"/>
        <w:rPr>
          <w:rFonts w:ascii="Times New Roman" w:hAnsi="Times New Roman" w:eastAsia="Times New Roman" w:cs="Times New Roman"/>
          <w:b/>
          <w:sz w:val="28"/>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Supervised By</w:t>
      </w:r>
    </w:p>
    <w:p>
      <w:pPr>
        <w:spacing w:line="160" w:lineRule="exact"/>
        <w:rPr>
          <w:rFonts w:ascii="Times New Roman" w:hAnsi="Times New Roman" w:eastAsia="Times New Roman" w:cs="Times New Roman"/>
          <w:b/>
          <w:sz w:val="28"/>
        </w:rPr>
      </w:pPr>
    </w:p>
    <w:p>
      <w:pPr>
        <w:spacing w:line="0" w:lineRule="atLeast"/>
        <w:jc w:val="center"/>
        <w:rPr>
          <w:rFonts w:hint="default" w:ascii="Times New Roman" w:hAnsi="Times New Roman" w:eastAsia="Times New Roman" w:cs="Times New Roman"/>
          <w:b/>
          <w:bCs/>
          <w:sz w:val="28"/>
          <w:szCs w:val="28"/>
        </w:rPr>
      </w:pPr>
      <w:r>
        <w:rPr>
          <w:rFonts w:hint="default" w:ascii="Times New Roman" w:hAnsi="Times New Roman" w:eastAsia="SimSun" w:cs="Times New Roman"/>
          <w:b/>
          <w:bCs/>
          <w:sz w:val="28"/>
          <w:szCs w:val="28"/>
        </w:rPr>
        <w:t>Bachandeep Singh Bhathal</w:t>
      </w:r>
    </w:p>
    <w:p>
      <w:pPr>
        <w:spacing w:line="165" w:lineRule="exact"/>
        <w:rPr>
          <w:rFonts w:ascii="Times New Roman" w:hAnsi="Times New Roman" w:eastAsia="Times New Roman" w:cs="Times New Roman"/>
          <w:b/>
          <w:sz w:val="28"/>
        </w:rPr>
      </w:pPr>
    </w:p>
    <w:p>
      <w:pPr>
        <w:spacing w:line="0" w:lineRule="atLeast"/>
        <w:jc w:val="center"/>
        <w:rPr>
          <w:rFonts w:ascii="Times New Roman" w:hAnsi="Times New Roman" w:eastAsia="Times New Roman" w:cs="Times New Roman"/>
          <w:sz w:val="28"/>
        </w:rPr>
      </w:pPr>
      <w:r>
        <w:rPr>
          <w:rFonts w:ascii="Times New Roman" w:hAnsi="Times New Roman" w:eastAsia="Times New Roman" w:cs="Times New Roman"/>
          <w:sz w:val="28"/>
        </w:rPr>
        <w:t>DESIGNATION</w:t>
      </w:r>
    </w:p>
    <w:p>
      <w:pPr>
        <w:spacing w:line="20" w:lineRule="exact"/>
        <w:rPr>
          <w:rFonts w:ascii="Times New Roman" w:hAnsi="Times New Roman" w:eastAsia="Times New Roman" w:cs="Times New Roman"/>
          <w:sz w:val="28"/>
        </w:rPr>
      </w:pPr>
      <w:r>
        <w:rPr>
          <w:rFonts w:ascii="Times New Roman" w:hAnsi="Times New Roman" w:eastAsia="Times New Roman" w:cs="Times New Roman"/>
          <w:sz w:val="28"/>
          <w:lang w:val="en-IN" w:eastAsia="en-IN" w:bidi="ar-SA"/>
        </w:rPr>
        <w:drawing>
          <wp:anchor distT="0" distB="0" distL="114935" distR="114935" simplePos="0" relativeHeight="251659264" behindDoc="1" locked="0" layoutInCell="0" allowOverlap="1">
            <wp:simplePos x="0" y="0"/>
            <wp:positionH relativeFrom="column">
              <wp:posOffset>1475105</wp:posOffset>
            </wp:positionH>
            <wp:positionV relativeFrom="paragraph">
              <wp:posOffset>121920</wp:posOffset>
            </wp:positionV>
            <wp:extent cx="2994660" cy="1138555"/>
            <wp:effectExtent l="0" t="0" r="0" b="0"/>
            <wp:wrapNone/>
            <wp:docPr id="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pic:cNvPicPr>
                      <a:picLocks noChangeAspect="1" noChangeArrowheads="1"/>
                    </pic:cNvPicPr>
                  </pic:nvPicPr>
                  <pic:blipFill>
                    <a:blip r:embed="rId5"/>
                    <a:srcRect l="-8" t="-21" r="-8" b="-21"/>
                    <a:stretch>
                      <a:fillRect/>
                    </a:stretch>
                  </pic:blipFill>
                  <pic:spPr>
                    <a:xfrm>
                      <a:off x="0" y="0"/>
                      <a:ext cx="2994660" cy="1138555"/>
                    </a:xfrm>
                    <a:prstGeom prst="rect">
                      <a:avLst/>
                    </a:prstGeom>
                  </pic:spPr>
                </pic:pic>
              </a:graphicData>
            </a:graphic>
          </wp:anchor>
        </w:drawing>
      </w: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90"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sz w:val="28"/>
        </w:rPr>
      </w:pPr>
      <w:r>
        <w:rPr>
          <w:rFonts w:ascii="Times New Roman" w:hAnsi="Times New Roman" w:eastAsia="Times New Roman" w:cs="Times New Roman"/>
          <w:b/>
          <w:sz w:val="28"/>
        </w:rPr>
        <w:t>University Institute of Computing</w:t>
      </w:r>
    </w:p>
    <w:p>
      <w:pPr>
        <w:spacing w:line="160" w:lineRule="exact"/>
        <w:rPr>
          <w:rFonts w:ascii="Times New Roman" w:hAnsi="Times New Roman" w:eastAsia="Times New Roman" w:cs="Times New Roman"/>
          <w:b/>
          <w:sz w:val="28"/>
        </w:rPr>
      </w:pPr>
    </w:p>
    <w:p>
      <w:pPr>
        <w:spacing w:line="0" w:lineRule="atLeast"/>
        <w:ind w:right="-19"/>
        <w:jc w:val="center"/>
        <w:rPr>
          <w:rFonts w:ascii="Times New Roman" w:hAnsi="Times New Roman" w:eastAsia="Times New Roman" w:cs="Times New Roman"/>
          <w:b/>
          <w:sz w:val="28"/>
        </w:rPr>
      </w:pPr>
      <w:r>
        <w:rPr>
          <w:rFonts w:ascii="Times New Roman" w:hAnsi="Times New Roman" w:eastAsia="Times New Roman" w:cs="Times New Roman"/>
          <w:b/>
          <w:sz w:val="28"/>
        </w:rPr>
        <w:t>CHANDIGARH UNIVERSITY, GHARUAN, MOHALI, PUNJAB,140413</w:t>
      </w:r>
    </w:p>
    <w:p>
      <w:pPr>
        <w:spacing w:line="200" w:lineRule="exact"/>
        <w:rPr>
          <w:rFonts w:ascii="Times New Roman" w:hAnsi="Times New Roman" w:eastAsia="Times New Roman" w:cs="Times New Roman"/>
          <w:b/>
          <w:sz w:val="28"/>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328" w:lineRule="exact"/>
        <w:rPr>
          <w:rFonts w:ascii="Times New Roman" w:hAnsi="Times New Roman" w:eastAsia="Times New Roman" w:cs="Times New Roman"/>
        </w:rPr>
      </w:pPr>
    </w:p>
    <w:p>
      <w:pPr>
        <w:tabs>
          <w:tab w:val="left" w:pos="7900"/>
        </w:tabs>
        <w:spacing w:before="57" w:after="57" w:line="0" w:lineRule="atLeast"/>
        <w:jc w:val="center"/>
        <w:rPr>
          <w:rFonts w:ascii="Times New Roman" w:hAnsi="Times New Roman"/>
          <w:b/>
          <w:sz w:val="28"/>
        </w:rPr>
      </w:pPr>
      <w:r>
        <w:rPr>
          <w:rFonts w:ascii="Times New Roman" w:hAnsi="Times New Roman" w:eastAsia="Times New Roman" w:cs="Times New Roman"/>
          <w:b/>
          <w:bCs/>
          <w:sz w:val="28"/>
          <w:szCs w:val="28"/>
        </w:rPr>
        <w:tab/>
      </w:r>
    </w:p>
    <w:p>
      <w:pPr>
        <w:tabs>
          <w:tab w:val="left" w:pos="7900"/>
        </w:tabs>
        <w:spacing w:before="57" w:after="57" w:line="0" w:lineRule="atLeast"/>
        <w:jc w:val="center"/>
        <w:rPr>
          <w:rFonts w:ascii="Times New Roman" w:hAnsi="Times New Roman" w:eastAsia="Times New Roman" w:cs="Times New Roman"/>
          <w:b/>
          <w:bCs/>
          <w:sz w:val="27"/>
          <w:szCs w:val="28"/>
        </w:rPr>
        <w:sectPr>
          <w:pgSz w:w="11911" w:h="16832"/>
          <w:pgMar w:top="850" w:right="567" w:bottom="567" w:left="850" w:header="0" w:footer="0" w:gutter="0"/>
          <w:cols w:space="0" w:num="1"/>
          <w:formProt w:val="0"/>
          <w:rtlGutter w:val="0"/>
          <w:docGrid w:linePitch="360" w:charSpace="0"/>
        </w:sectPr>
      </w:pPr>
    </w:p>
    <w:p>
      <w:pPr>
        <w:spacing w:after="160" w:line="360" w:lineRule="auto"/>
        <w:jc w:val="center"/>
        <w:rPr>
          <w:rFonts w:ascii="Times New Roman" w:hAnsi="Times New Roman" w:eastAsia="Times New Roman" w:cs="Times New Roman"/>
          <w:b w:val="0"/>
          <w:bCs w:val="0"/>
          <w:i w:val="0"/>
          <w:iCs w:val="0"/>
          <w:sz w:val="28"/>
          <w:szCs w:val="28"/>
          <w:lang w:val="en-US"/>
        </w:rPr>
      </w:pPr>
      <w:r>
        <w:rPr>
          <w:rFonts w:ascii="Times New Roman" w:hAnsi="Times New Roman" w:eastAsia="Times New Roman" w:cs="Times New Roman"/>
          <w:b/>
          <w:bCs/>
          <w:i w:val="0"/>
          <w:iCs w:val="0"/>
          <w:sz w:val="28"/>
          <w:szCs w:val="28"/>
          <w:lang w:val="en-US"/>
        </w:rPr>
        <w:t>Acknowledgement</w:t>
      </w:r>
    </w:p>
    <w:p>
      <w:pPr>
        <w:spacing w:after="160" w:line="360" w:lineRule="auto"/>
        <w:jc w:val="both"/>
        <w:rPr>
          <w:rFonts w:ascii="Arial" w:hAnsi="Arial" w:eastAsia="Arial" w:cs="Arial"/>
          <w:b w:val="0"/>
          <w:bCs w:val="0"/>
          <w:i w:val="0"/>
          <w:iCs w:val="0"/>
          <w:sz w:val="28"/>
          <w:szCs w:val="28"/>
          <w:lang w:val="en-US"/>
        </w:rPr>
      </w:pPr>
      <w:r>
        <w:rPr>
          <w:rFonts w:ascii="Times New Roman" w:hAnsi="Times New Roman" w:eastAsia="Times New Roman" w:cs="Times New Roman"/>
          <w:b w:val="0"/>
          <w:bCs w:val="0"/>
          <w:i w:val="0"/>
          <w:iCs w:val="0"/>
          <w:sz w:val="24"/>
          <w:szCs w:val="24"/>
          <w:lang w:val="en-US"/>
        </w:rPr>
        <w:t>I would like to express my special thanks of gratitude to my teacher Mrs. Rinku Sharma who gave me the special opportunity to do this project of Chatbot helper.</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sz w:val="24"/>
          <w:szCs w:val="24"/>
          <w:lang w:val="en-US"/>
        </w:rPr>
        <w:t>Who has always helped in completing my project. I came to know about many new and wonderful things while doing this project.</w:t>
      </w:r>
      <w:r>
        <w:rPr>
          <w:rFonts w:ascii="Times New Roman" w:hAnsi="Times New Roman" w:eastAsia="Times New Roman" w:cs="Times New Roman"/>
          <w:b w:val="0"/>
          <w:bCs w:val="0"/>
          <w:i w:val="0"/>
          <w:iCs w:val="0"/>
          <w:color w:val="202124"/>
          <w:sz w:val="24"/>
          <w:szCs w:val="24"/>
          <w:lang w:val="en-US"/>
        </w:rPr>
        <w:t xml:space="preserve"> Also, it would not have been possible without the kind support and help of many individuals and the institution </w:t>
      </w:r>
      <w:r>
        <w:rPr>
          <w:rFonts w:ascii="Times New Roman" w:hAnsi="Times New Roman" w:eastAsia="Times New Roman" w:cs="Times New Roman"/>
          <w:b/>
          <w:bCs/>
          <w:i w:val="0"/>
          <w:iCs w:val="0"/>
          <w:color w:val="202124"/>
          <w:sz w:val="24"/>
          <w:szCs w:val="24"/>
          <w:lang w:val="en-US"/>
        </w:rPr>
        <w:t>University of Computing (UIC)</w:t>
      </w:r>
      <w:r>
        <w:rPr>
          <w:rFonts w:ascii="Times New Roman" w:hAnsi="Times New Roman" w:eastAsia="Times New Roman" w:cs="Times New Roman"/>
          <w:b w:val="0"/>
          <w:bCs w:val="0"/>
          <w:i w:val="0"/>
          <w:iCs w:val="0"/>
          <w:color w:val="202124"/>
          <w:sz w:val="24"/>
          <w:szCs w:val="24"/>
          <w:lang w:val="en-US"/>
        </w:rPr>
        <w:t xml:space="preserve">, </w:t>
      </w:r>
      <w:r>
        <w:rPr>
          <w:rFonts w:ascii="Times New Roman" w:hAnsi="Times New Roman" w:eastAsia="Times New Roman" w:cs="Times New Roman"/>
          <w:b/>
          <w:bCs/>
          <w:i w:val="0"/>
          <w:iCs w:val="0"/>
          <w:color w:val="202124"/>
          <w:sz w:val="24"/>
          <w:szCs w:val="24"/>
          <w:lang w:val="en-US"/>
        </w:rPr>
        <w:t>Chandigarh University, Mohali, Punjab</w:t>
      </w:r>
      <w:r>
        <w:rPr>
          <w:rFonts w:ascii="Times New Roman" w:hAnsi="Times New Roman" w:eastAsia="Times New Roman" w:cs="Times New Roman"/>
          <w:b w:val="0"/>
          <w:bCs w:val="0"/>
          <w:i w:val="0"/>
          <w:iCs w:val="0"/>
          <w:color w:val="202124"/>
          <w:sz w:val="24"/>
          <w:szCs w:val="24"/>
          <w:lang w:val="en-US"/>
        </w:rPr>
        <w:t>.</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color w:val="202124"/>
          <w:sz w:val="24"/>
          <w:szCs w:val="24"/>
          <w:lang w:val="en-US"/>
        </w:rPr>
        <w:t xml:space="preserve">It’s my radiant point of view to place on record our best regards and deepest sense of gratitude to all members of UIC, Chandigarh University, Mohali, Punjab for their careful and invaluable guidance which were extremely valuable for our project. </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color w:val="202124"/>
          <w:sz w:val="24"/>
          <w:szCs w:val="24"/>
          <w:lang w:val="en-US"/>
        </w:rPr>
        <w:t xml:space="preserve">I would also like to express our heartfelt gratitude towards respected </w:t>
      </w:r>
      <w:r>
        <w:rPr>
          <w:rFonts w:ascii="Times New Roman" w:hAnsi="Times New Roman" w:eastAsia="Times New Roman" w:cs="Times New Roman"/>
          <w:b/>
          <w:bCs/>
          <w:i w:val="0"/>
          <w:iCs w:val="0"/>
          <w:color w:val="202124"/>
          <w:sz w:val="24"/>
          <w:szCs w:val="24"/>
          <w:lang w:val="en-US"/>
        </w:rPr>
        <w:t>Rydhm Beri, UIC, Chandigarh University, Mohali, Punjab</w:t>
      </w:r>
      <w:r>
        <w:rPr>
          <w:rFonts w:ascii="Times New Roman" w:hAnsi="Times New Roman" w:eastAsia="Times New Roman" w:cs="Times New Roman"/>
          <w:b w:val="0"/>
          <w:bCs w:val="0"/>
          <w:i w:val="0"/>
          <w:iCs w:val="0"/>
          <w:color w:val="202124"/>
          <w:sz w:val="24"/>
          <w:szCs w:val="24"/>
          <w:lang w:val="en-US"/>
        </w:rPr>
        <w:t xml:space="preserve"> for providing us this opportunity and necessary information regarding the project work.</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both"/>
        <w:rPr>
          <w:rFonts w:ascii="Times New Roman" w:hAnsi="Times New Roman" w:eastAsia="Times New Roman" w:cs="Times New Roman"/>
          <w:b/>
          <w:bCs/>
          <w:i w:val="0"/>
          <w:iCs w:val="0"/>
          <w:sz w:val="28"/>
          <w:szCs w:val="28"/>
          <w:lang w:val="en-US"/>
        </w:rPr>
      </w:pPr>
    </w:p>
    <w:p>
      <w:pPr>
        <w:spacing w:after="160" w:line="360" w:lineRule="auto"/>
        <w:jc w:val="both"/>
        <w:rPr>
          <w:rFonts w:ascii="Times New Roman" w:hAnsi="Times New Roman" w:eastAsia="Times New Roman" w:cs="Times New Roman"/>
          <w:b/>
          <w:bCs/>
          <w:i w:val="0"/>
          <w:iCs w:val="0"/>
          <w:sz w:val="28"/>
          <w:szCs w:val="28"/>
          <w:lang w:val="en-US"/>
        </w:rPr>
      </w:pPr>
    </w:p>
    <w:p>
      <w:pPr>
        <w:spacing w:after="160" w:line="360" w:lineRule="auto"/>
        <w:jc w:val="center"/>
        <w:rPr>
          <w:rFonts w:ascii="Times New Roman" w:hAnsi="Times New Roman" w:eastAsia="Times New Roman" w:cs="Times New Roman"/>
          <w:b/>
          <w:bCs/>
          <w:i w:val="0"/>
          <w:iCs w:val="0"/>
          <w:sz w:val="28"/>
          <w:szCs w:val="28"/>
          <w:lang w:val="en-US"/>
        </w:rPr>
      </w:pPr>
    </w:p>
    <w:p>
      <w:pPr>
        <w:spacing w:after="160" w:line="360" w:lineRule="auto"/>
        <w:jc w:val="center"/>
        <w:rPr>
          <w:rFonts w:ascii="Times New Roman" w:hAnsi="Times New Roman" w:eastAsia="Times New Roman" w:cs="Times New Roman"/>
          <w:b/>
          <w:bCs/>
          <w:i w:val="0"/>
          <w:iCs w:val="0"/>
          <w:sz w:val="28"/>
          <w:szCs w:val="28"/>
          <w:lang w:val="en-US"/>
        </w:rPr>
      </w:pPr>
    </w:p>
    <w:p>
      <w:pPr>
        <w:spacing w:after="160" w:line="360" w:lineRule="auto"/>
        <w:jc w:val="center"/>
        <w:rPr>
          <w:rFonts w:ascii="Times New Roman" w:hAnsi="Times New Roman" w:eastAsia="Times New Roman" w:cs="Times New Roman"/>
          <w:b/>
          <w:bCs/>
          <w:i w:val="0"/>
          <w:iCs w:val="0"/>
          <w:sz w:val="28"/>
          <w:szCs w:val="28"/>
          <w:lang w:val="en-US"/>
        </w:rPr>
      </w:pPr>
    </w:p>
    <w:p>
      <w:pPr>
        <w:spacing w:after="160" w:line="360" w:lineRule="auto"/>
        <w:jc w:val="center"/>
        <w:rPr>
          <w:rFonts w:ascii="Times New Roman" w:hAnsi="Times New Roman" w:eastAsia="Times New Roman" w:cs="Times New Roman"/>
          <w:b/>
          <w:bCs/>
          <w:i w:val="0"/>
          <w:iCs w:val="0"/>
          <w:sz w:val="28"/>
          <w:szCs w:val="28"/>
          <w:lang w:val="en-US"/>
        </w:rPr>
      </w:pPr>
    </w:p>
    <w:p>
      <w:pPr>
        <w:spacing w:after="160" w:line="360" w:lineRule="auto"/>
        <w:jc w:val="center"/>
        <w:rPr>
          <w:rFonts w:ascii="Times New Roman" w:hAnsi="Times New Roman" w:eastAsia="Times New Roman" w:cs="Times New Roman"/>
          <w:b w:val="0"/>
          <w:bCs w:val="0"/>
          <w:i w:val="0"/>
          <w:iCs w:val="0"/>
          <w:sz w:val="28"/>
          <w:szCs w:val="28"/>
          <w:lang w:val="en-US"/>
        </w:rPr>
      </w:pPr>
      <w:r>
        <w:rPr>
          <w:rFonts w:ascii="Times New Roman" w:hAnsi="Times New Roman" w:eastAsia="Times New Roman" w:cs="Times New Roman"/>
          <w:b/>
          <w:bCs/>
          <w:i w:val="0"/>
          <w:iCs w:val="0"/>
          <w:sz w:val="28"/>
          <w:szCs w:val="28"/>
          <w:lang w:val="en-US"/>
        </w:rPr>
        <w:t>Candidates Declaration</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color w:val="202124"/>
          <w:sz w:val="24"/>
          <w:szCs w:val="24"/>
          <w:lang w:val="en-US"/>
        </w:rPr>
        <w:t>I hereby corroborate that the work which is being presented in the project titled “</w:t>
      </w:r>
      <w:r>
        <w:rPr>
          <w:rFonts w:ascii="Times New Roman" w:hAnsi="Times New Roman" w:eastAsia="Times New Roman" w:cs="Times New Roman"/>
          <w:sz w:val="28"/>
          <w:szCs w:val="28"/>
        </w:rPr>
        <w:t>CHATBOT HELPER</w:t>
      </w:r>
      <w:r>
        <w:rPr>
          <w:rFonts w:ascii="Times New Roman" w:hAnsi="Times New Roman" w:eastAsia="Times New Roman" w:cs="Times New Roman"/>
          <w:b w:val="0"/>
          <w:bCs w:val="0"/>
          <w:i w:val="0"/>
          <w:iCs w:val="0"/>
          <w:color w:val="202124"/>
          <w:sz w:val="24"/>
          <w:szCs w:val="24"/>
          <w:lang w:val="en-US"/>
        </w:rPr>
        <w:t>” in partial fulfilment of the requirements for the award of the Master of Computer Applications and submitted in the University of Computing (UIC), Chandigarh University, Mohali, Punjab, is an authentic record of my  own work completed during a period from August 2021- December 2021 under the supervision of Mrs. Rinku Sharma, Assistant Professor, UIC, Chandigarh University, Mohali, Punjab.</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color w:val="202124"/>
          <w:sz w:val="24"/>
          <w:szCs w:val="24"/>
          <w:lang w:val="en-US"/>
        </w:rPr>
        <w:t>The matter presented in this project has not been submitted by me for the reward of any other degree of this or any other Institute/University.</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right"/>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bCs/>
          <w:i w:val="0"/>
          <w:iCs w:val="0"/>
          <w:color w:val="202124"/>
          <w:sz w:val="24"/>
          <w:szCs w:val="24"/>
          <w:lang w:val="en-US"/>
        </w:rPr>
        <w:t>Name of Candidate:</w:t>
      </w:r>
    </w:p>
    <w:p>
      <w:pPr>
        <w:spacing w:after="160" w:line="360" w:lineRule="auto"/>
        <w:jc w:val="right"/>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color w:val="202124"/>
          <w:sz w:val="24"/>
          <w:szCs w:val="24"/>
          <w:lang w:val="en-US"/>
        </w:rPr>
        <w:t>Parth Kushwaha</w:t>
      </w:r>
    </w:p>
    <w:p>
      <w:pPr>
        <w:spacing w:after="160" w:line="360" w:lineRule="auto"/>
        <w:jc w:val="right"/>
        <w:rPr>
          <w:rFonts w:ascii="Times New Roman" w:hAnsi="Times New Roman" w:eastAsia="Times New Roman" w:cs="Times New Roman"/>
          <w:b w:val="0"/>
          <w:bCs w:val="0"/>
          <w:i w:val="0"/>
          <w:iCs w:val="0"/>
          <w:color w:val="202124"/>
          <w:sz w:val="24"/>
          <w:szCs w:val="24"/>
          <w:lang w:val="en-US"/>
        </w:rPr>
      </w:pPr>
      <w:r>
        <w:rPr>
          <w:rFonts w:ascii="Times New Roman" w:hAnsi="Times New Roman" w:eastAsia="Times New Roman" w:cs="Times New Roman"/>
          <w:b w:val="0"/>
          <w:bCs w:val="0"/>
          <w:i w:val="0"/>
          <w:iCs w:val="0"/>
          <w:color w:val="202124"/>
          <w:sz w:val="24"/>
          <w:szCs w:val="24"/>
          <w:lang w:val="en-US"/>
        </w:rPr>
        <w:t>Uid:- 20MCA1210</w:t>
      </w:r>
    </w:p>
    <w:p>
      <w:pPr>
        <w:spacing w:after="160" w:line="360" w:lineRule="auto"/>
        <w:jc w:val="both"/>
        <w:rPr>
          <w:rFonts w:ascii="Times New Roman" w:hAnsi="Times New Roman" w:eastAsia="Times New Roman" w:cs="Times New Roman"/>
          <w:b w:val="0"/>
          <w:bCs w:val="0"/>
          <w:i w:val="0"/>
          <w:iCs w:val="0"/>
          <w:color w:val="202124"/>
          <w:sz w:val="24"/>
          <w:szCs w:val="24"/>
          <w:lang w:val="en-US"/>
        </w:rPr>
      </w:pPr>
    </w:p>
    <w:p>
      <w:pPr>
        <w:spacing w:after="160" w:line="360" w:lineRule="auto"/>
        <w:jc w:val="left"/>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sz w:val="28"/>
          <w:szCs w:val="28"/>
          <w:u w:val="none"/>
        </w:rPr>
        <w:t>Training Letter</w:t>
      </w: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r>
        <w:rPr>
          <w:rFonts w:ascii="Times New Roman" w:hAnsi="Times New Roman" w:eastAsia="Times New Roman" w:cs="Times New Roman"/>
          <w:b/>
          <w:bCs/>
          <w:sz w:val="28"/>
          <w:szCs w:val="28"/>
          <w:u w:val="none"/>
        </w:rPr>
        <w:t>Certificate by Supervisor</w:t>
      </w: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r>
        <w:rPr>
          <w:rFonts w:ascii="Times New Roman" w:hAnsi="Times New Roman" w:eastAsia="Times New Roman" w:cs="Times New Roman"/>
          <w:b/>
          <w:bCs/>
          <w:sz w:val="28"/>
          <w:szCs w:val="28"/>
          <w:u w:val="none"/>
        </w:rPr>
        <w:t>Abstract</w:t>
      </w: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val="0"/>
          <w:bCs w:val="0"/>
          <w:sz w:val="24"/>
          <w:szCs w:val="24"/>
          <w:u w:val="none"/>
        </w:rPr>
      </w:pPr>
      <w:r>
        <w:rPr>
          <w:rFonts w:ascii="Times New Roman" w:hAnsi="Times New Roman" w:eastAsia="Times New Roman" w:cs="Times New Roman"/>
          <w:b w:val="0"/>
          <w:bCs w:val="0"/>
          <w:sz w:val="24"/>
          <w:szCs w:val="24"/>
          <w:u w:val="none"/>
        </w:rPr>
        <w:t>The main purpose of this project is to create a chatbot that can help a user with its day-to-day tasks in every way. The simple use of chatbot can be that it can be used in everyday life. A person that doesn’t know much about computer or how to use it can simply give commands through his/her voice or they can use the keyboard to type in their requests. They can used for many purposes like to play a song or to use internet or to search a keyword on Wikipedia. Mainly it is a combination of both a chatbot and a voice assistant. Though there is major difference between both of them. The chatbot is mainly used to type and search the keywords or sentences and then give a fixed result. Because of that there a few limitations it can only show the result that are already stored in the system. But after connecting it with voice assistant and internet it improves drastically and can do many other things. This paper will project light on these things.</w:t>
      </w: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r>
        <w:rPr>
          <w:rFonts w:ascii="Times New Roman" w:hAnsi="Times New Roman" w:eastAsia="Times New Roman" w:cs="Times New Roman"/>
          <w:b/>
          <w:bCs/>
          <w:sz w:val="28"/>
          <w:szCs w:val="28"/>
          <w:u w:val="none"/>
        </w:rPr>
        <w:t>Preface</w:t>
      </w:r>
    </w:p>
    <w:p>
      <w:pPr>
        <w:spacing w:after="160" w:line="360" w:lineRule="auto"/>
        <w:jc w:val="both"/>
        <w:rPr>
          <w:rFonts w:ascii="Times New Roman" w:hAnsi="Times New Roman" w:eastAsia="Times New Roman" w:cs="Times New Roman"/>
          <w:b w:val="0"/>
          <w:bCs w:val="0"/>
          <w:sz w:val="24"/>
          <w:szCs w:val="24"/>
          <w:u w:val="none"/>
        </w:rPr>
      </w:pPr>
      <w:r>
        <w:rPr>
          <w:rFonts w:ascii="Times New Roman" w:hAnsi="Times New Roman" w:eastAsia="Times New Roman" w:cs="Times New Roman"/>
          <w:b w:val="0"/>
          <w:bCs w:val="0"/>
          <w:sz w:val="24"/>
          <w:szCs w:val="24"/>
          <w:u w:val="none"/>
        </w:rPr>
        <w:t>The goal is to improve the old chat bots and give them a new look according to the modern world. Describing in simple words it can basically change the perspective of the chatbots in the modern world. The simple use of chatbot can be that it can be used in everyday life. A person that doesn’t know much about computer or how to use it can simply give commands through his/her voice or they can use the keyboard to type in their requests. They can used for many purposes like to play a song or to use internet or to search a keyword on Wikipedia. Mainly it is a combination of both a chatbot and a voice assistant. Though there is major difference between both of them. The chatbot is mainly used to type and search the keywords or sentences and then give a fixed result. Because of that there a few limitations it can only show the result that are already stored in the system. But after connecting it with voice assistant and internet it improves drastically and can do many other things. It looks way more futuristic and is way more useful than a simple chatbot.</w:t>
      </w: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singl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r>
        <w:rPr>
          <w:rFonts w:ascii="Times New Roman" w:hAnsi="Times New Roman" w:eastAsia="Times New Roman" w:cs="Times New Roman"/>
          <w:b/>
          <w:bCs/>
          <w:sz w:val="28"/>
          <w:szCs w:val="28"/>
          <w:u w:val="none"/>
        </w:rPr>
        <w:t>Table of Content</w:t>
      </w:r>
    </w:p>
    <w:tbl>
      <w:tblPr>
        <w:tblStyle w:val="3"/>
        <w:tblpPr w:leftFromText="180" w:rightFromText="180" w:vertAnchor="text" w:horzAnchor="page" w:tblpX="830" w:tblpY="86"/>
        <w:tblOverlap w:val="never"/>
        <w:tblW w:w="4984" w:type="pct"/>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5330"/>
        <w:gridCol w:w="5330"/>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Cambria" w:hAnsi="Cambria" w:eastAsia="Cambria" w:cs="Cambria"/>
                <w:b/>
                <w:bCs/>
              </w:rPr>
            </w:pPr>
            <w:r>
              <w:rPr>
                <w:rFonts w:ascii="Cambria" w:hAnsi="Cambria" w:eastAsia="Cambria" w:cs="Cambria"/>
                <w:b/>
                <w:bCs/>
              </w:rPr>
              <w:t>Topic</w:t>
            </w:r>
          </w:p>
        </w:tc>
        <w:tc>
          <w:tcPr>
            <w:tcW w:w="2500" w:type="pct"/>
            <w:shd w:val="clear" w:color="auto" w:fill="auto"/>
            <w:tcMar>
              <w:top w:w="100" w:type="dxa"/>
              <w:left w:w="100" w:type="dxa"/>
              <w:bottom w:w="100" w:type="dxa"/>
              <w:right w:w="100" w:type="dxa"/>
            </w:tcMar>
          </w:tcPr>
          <w:p>
            <w:pPr>
              <w:widowControl w:val="0"/>
              <w:jc w:val="center"/>
              <w:rPr>
                <w:rFonts w:ascii="Cambria" w:hAnsi="Cambria" w:eastAsia="Cambria" w:cs="Cambria"/>
                <w:b/>
                <w:bCs/>
              </w:rPr>
            </w:pPr>
            <w:r>
              <w:rPr>
                <w:rFonts w:ascii="Cambria" w:hAnsi="Cambria" w:eastAsia="Cambria" w:cs="Cambria"/>
                <w:b/>
                <w:bCs/>
              </w:rPr>
              <w:t>Page No.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Times New Roman" w:hAnsi="Times New Roman" w:eastAsia="Times New Roman" w:cs="Times New Roman"/>
              </w:rPr>
            </w:pPr>
            <w:r>
              <w:rPr>
                <w:rFonts w:ascii="Times New Roman" w:hAnsi="Times New Roman" w:eastAsia="Times New Roman" w:cs="Times New Roman"/>
              </w:rPr>
              <w:t>Introduction to Project</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9</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Times New Roman" w:hAnsi="Times New Roman" w:eastAsia="Times New Roman" w:cs="Times New Roman"/>
              </w:rPr>
            </w:pPr>
            <w:r>
              <w:rPr>
                <w:rFonts w:ascii="Times New Roman" w:hAnsi="Times New Roman" w:eastAsia="Times New Roman" w:cs="Times New Roman"/>
                <w:b w:val="0"/>
                <w:bCs w:val="0"/>
                <w:sz w:val="24"/>
                <w:szCs w:val="24"/>
                <w:u w:val="none"/>
              </w:rPr>
              <w:t>OBJECTIVE</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Times New Roman" w:hAnsi="Times New Roman" w:eastAsia="Times New Roman" w:cs="Times New Roman"/>
              </w:rPr>
            </w:pPr>
            <w:r>
              <w:rPr>
                <w:rFonts w:ascii="Times New Roman" w:hAnsi="Times New Roman" w:eastAsia="Calibri" w:cs="Times New Roman"/>
                <w:b w:val="0"/>
                <w:bCs w:val="0"/>
                <w:sz w:val="24"/>
                <w:szCs w:val="24"/>
                <w:u w:val="none"/>
              </w:rPr>
              <w:t>SCOPE OF THE PROJECT</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after="160" w:line="360" w:lineRule="auto"/>
              <w:jc w:val="center"/>
              <w:rPr>
                <w:rFonts w:ascii="Times New Roman" w:hAnsi="Times New Roman" w:eastAsia="Times New Roman" w:cs="Times New Roman"/>
              </w:rPr>
            </w:pPr>
            <w:r>
              <w:rPr>
                <w:rFonts w:ascii="Times New Roman" w:hAnsi="Times New Roman" w:eastAsia="Times New Roman" w:cs="Times New Roman"/>
                <w:b w:val="0"/>
                <w:bCs w:val="0"/>
                <w:sz w:val="24"/>
                <w:szCs w:val="24"/>
                <w:u w:val="none"/>
              </w:rPr>
              <w:t xml:space="preserve"> FEATURES OF THE PROJEC</w:t>
            </w:r>
            <w:r>
              <w:rPr>
                <w:rFonts w:hint="default" w:ascii="Times New Roman" w:hAnsi="Times New Roman" w:eastAsia="Times New Roman" w:cs="Times New Roman"/>
                <w:b w:val="0"/>
                <w:bCs w:val="0"/>
                <w:sz w:val="24"/>
                <w:szCs w:val="24"/>
                <w:u w:val="none"/>
                <w:lang w:val="en-US"/>
              </w:rPr>
              <w:t>T</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Times New Roman" w:hAnsi="Times New Roman" w:eastAsia="Times New Roman" w:cs="Times New Roman"/>
              </w:rPr>
            </w:pPr>
            <w:r>
              <w:rPr>
                <w:rFonts w:ascii="Times New Roman" w:hAnsi="Times New Roman" w:eastAsia="Times New Roman" w:cs="Times New Roman"/>
                <w:b w:val="0"/>
                <w:bCs w:val="0"/>
              </w:rPr>
              <w:t>APPLICABLITY</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beforeLines="0" w:afterLines="0"/>
              <w:ind w:firstLine="1540" w:firstLineChars="550"/>
              <w:jc w:val="left"/>
              <w:rPr>
                <w:rFonts w:ascii="Times New Roman" w:hAnsi="Times New Roman" w:eastAsia="Times New Roman" w:cs="Times New Roman"/>
              </w:rPr>
            </w:pPr>
            <w:r>
              <w:rPr>
                <w:rFonts w:hint="default" w:ascii="Times New Roman" w:hAnsi="Times New Roman" w:eastAsia="Calibri" w:cs="Times New Roman"/>
                <w:b w:val="0"/>
                <w:bCs/>
                <w:color w:val="000000"/>
                <w:sz w:val="28"/>
                <w:szCs w:val="24"/>
              </w:rPr>
              <w:t xml:space="preserve">Organization of Report </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13</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after="160" w:line="360" w:lineRule="auto"/>
              <w:jc w:val="center"/>
              <w:rPr>
                <w:rFonts w:ascii="Times New Roman" w:hAnsi="Times New Roman" w:eastAsia="Times New Roman" w:cs="Times New Roman"/>
              </w:rPr>
            </w:pPr>
            <w:r>
              <w:rPr>
                <w:rFonts w:ascii="Times New Roman" w:hAnsi="Times New Roman" w:eastAsia="Times New Roman" w:cs="Times New Roman"/>
                <w:b w:val="0"/>
                <w:bCs w:val="0"/>
                <w:sz w:val="24"/>
                <w:szCs w:val="24"/>
                <w:u w:val="none"/>
              </w:rPr>
              <w:t>SYSTEM ANALYSIS</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after="160" w:line="360" w:lineRule="auto"/>
              <w:ind w:left="0" w:firstLine="1680" w:firstLineChars="700"/>
              <w:jc w:val="left"/>
              <w:rPr>
                <w:rFonts w:ascii="Times New Roman" w:hAnsi="Times New Roman" w:eastAsia="Times New Roman" w:cs="Times New Roman"/>
              </w:rPr>
            </w:pPr>
            <w:r>
              <w:rPr>
                <w:rFonts w:ascii="Times New Roman" w:hAnsi="Times New Roman" w:eastAsia="Calibri" w:cs="Times New Roman"/>
                <w:b w:val="0"/>
                <w:bCs w:val="0"/>
                <w:sz w:val="24"/>
                <w:szCs w:val="24"/>
                <w:u w:val="none"/>
              </w:rPr>
              <w:t>FEASIBILITY STUDY</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after="160" w:line="360" w:lineRule="auto"/>
              <w:ind w:left="0"/>
              <w:jc w:val="center"/>
              <w:rPr>
                <w:rFonts w:ascii="Times New Roman" w:hAnsi="Times New Roman" w:eastAsia="Times New Roman" w:cs="Times New Roman"/>
                <w:b/>
                <w:bCs/>
                <w:sz w:val="28"/>
                <w:szCs w:val="28"/>
                <w:u w:val="single"/>
              </w:rPr>
            </w:pPr>
            <w:r>
              <w:rPr>
                <w:rFonts w:ascii="Times New Roman" w:hAnsi="Times New Roman" w:eastAsia="Times New Roman" w:cs="Times New Roman"/>
                <w:b w:val="0"/>
                <w:bCs w:val="0"/>
                <w:sz w:val="24"/>
                <w:szCs w:val="24"/>
                <w:u w:val="none"/>
              </w:rPr>
              <w:t>PROJECT PLANNING</w:t>
            </w:r>
          </w:p>
          <w:p>
            <w:pPr>
              <w:widowControl w:val="0"/>
              <w:jc w:val="center"/>
              <w:rPr>
                <w:rFonts w:ascii="Times New Roman" w:hAnsi="Times New Roman" w:eastAsia="Times New Roman" w:cs="Times New Roman"/>
              </w:rPr>
            </w:pP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ascii="Times New Roman" w:hAnsi="Times New Roman" w:eastAsia="Times New Roman" w:cs="Times New Roman"/>
              </w:rPr>
              <w:t>1</w:t>
            </w:r>
            <w:r>
              <w:rPr>
                <w:rFonts w:hint="default" w:ascii="Times New Roman" w:hAnsi="Times New Roman" w:eastAsia="Times New Roman" w:cs="Times New Roman"/>
                <w:lang w:val="en-US"/>
              </w:rPr>
              <w:t>6</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after="160" w:line="360" w:lineRule="auto"/>
              <w:ind w:firstLine="1440" w:firstLineChars="600"/>
              <w:jc w:val="both"/>
              <w:rPr>
                <w:rFonts w:ascii="Times New Roman" w:hAnsi="Times New Roman" w:eastAsia="Times New Roman" w:cs="Times New Roman"/>
                <w:b w:val="0"/>
                <w:bCs w:val="0"/>
                <w:i w:val="0"/>
                <w:iCs w:val="0"/>
                <w:color w:val="2D2D2D"/>
                <w:sz w:val="24"/>
                <w:szCs w:val="24"/>
                <w:lang w:val="en-US"/>
              </w:rPr>
            </w:pPr>
            <w:r>
              <w:rPr>
                <w:rFonts w:ascii="Times New Roman" w:hAnsi="Times New Roman" w:eastAsia="Times New Roman" w:cs="Times New Roman"/>
                <w:b w:val="0"/>
                <w:bCs w:val="0"/>
                <w:i w:val="0"/>
                <w:iCs w:val="0"/>
                <w:color w:val="2D2D2D"/>
                <w:sz w:val="24"/>
                <w:szCs w:val="24"/>
                <w:lang w:val="en-US"/>
              </w:rPr>
              <w:t>PROJECT SCHEDULING</w:t>
            </w:r>
          </w:p>
          <w:p>
            <w:pPr>
              <w:widowControl w:val="0"/>
              <w:jc w:val="center"/>
              <w:rPr>
                <w:rFonts w:ascii="Times New Roman" w:hAnsi="Times New Roman" w:eastAsia="Times New Roman" w:cs="Times New Roman"/>
                <w:b w:val="0"/>
                <w:bCs w:val="0"/>
              </w:rPr>
            </w:pP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ascii="Times New Roman" w:hAnsi="Times New Roman" w:eastAsia="Times New Roman" w:cs="Times New Roman"/>
              </w:rPr>
              <w:t>1</w:t>
            </w:r>
            <w:r>
              <w:rPr>
                <w:rFonts w:hint="default" w:ascii="Times New Roman" w:hAnsi="Times New Roman" w:eastAsia="Times New Roman" w:cs="Times New Roman"/>
                <w:lang w:val="en-US"/>
              </w:rPr>
              <w:t>7</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Times New Roman" w:hAnsi="Times New Roman" w:eastAsia="Times New Roman" w:cs="Times New Roman"/>
                <w:b w:val="0"/>
                <w:bCs w:val="0"/>
              </w:rPr>
            </w:pPr>
            <w:r>
              <w:rPr>
                <w:rFonts w:ascii="Times New Roman" w:hAnsi="Times New Roman" w:eastAsia="Times New Roman" w:cs="Times New Roman"/>
                <w:b w:val="0"/>
                <w:bCs w:val="0"/>
                <w:sz w:val="24"/>
                <w:szCs w:val="24"/>
                <w:u w:val="none"/>
              </w:rPr>
              <w:t>Software Requirement</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ascii="Times New Roman" w:hAnsi="Times New Roman" w:eastAsia="Times New Roman" w:cs="Times New Roman"/>
              </w:rPr>
              <w:t>1</w:t>
            </w:r>
            <w:r>
              <w:rPr>
                <w:rFonts w:hint="default" w:ascii="Times New Roman" w:hAnsi="Times New Roman" w:eastAsia="Times New Roman" w:cs="Times New Roman"/>
                <w:lang w:val="en-US"/>
              </w:rPr>
              <w:t>8</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widowControl w:val="0"/>
              <w:jc w:val="center"/>
              <w:rPr>
                <w:rFonts w:ascii="Times New Roman" w:hAnsi="Times New Roman" w:eastAsia="Times New Roman" w:cs="Times New Roman"/>
                <w:b w:val="0"/>
                <w:bCs w:val="0"/>
                <w:sz w:val="24"/>
                <w:szCs w:val="24"/>
                <w:u w:val="none"/>
              </w:rPr>
            </w:pPr>
            <w:r>
              <w:rPr>
                <w:rFonts w:hint="default" w:ascii="Times New Roman" w:hAnsi="Times New Roman" w:eastAsia="Calibri-Bold" w:cs="Times New Roman"/>
                <w:b w:val="0"/>
                <w:bCs w:val="0"/>
                <w:color w:val="000000"/>
                <w:kern w:val="0"/>
                <w:sz w:val="24"/>
                <w:szCs w:val="24"/>
                <w:lang w:val="en-US" w:eastAsia="zh-CN" w:bidi="ar"/>
              </w:rPr>
              <w:t>Software Engineering Paradigm</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19</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spacing w:after="160" w:line="360" w:lineRule="auto"/>
              <w:jc w:val="center"/>
              <w:rPr>
                <w:rFonts w:hint="default" w:ascii="Times New Roman" w:hAnsi="Times New Roman" w:eastAsia="Calibri-Bold" w:cs="Times New Roman"/>
                <w:b w:val="0"/>
                <w:bCs w:val="0"/>
                <w:color w:val="000000"/>
                <w:kern w:val="0"/>
                <w:sz w:val="24"/>
                <w:szCs w:val="24"/>
                <w:lang w:val="en-US" w:eastAsia="zh-CN" w:bidi="ar"/>
              </w:rPr>
            </w:pPr>
            <w:r>
              <w:rPr>
                <w:rFonts w:ascii="Times New Roman" w:hAnsi="Times New Roman" w:eastAsia="Calibri" w:cs="Times New Roman"/>
                <w:b w:val="0"/>
                <w:bCs/>
                <w:sz w:val="24"/>
                <w:szCs w:val="24"/>
                <w:u w:val="none"/>
              </w:rPr>
              <w:t>DATA DLOW DIAGRAM</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20-22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jc w:val="center"/>
              <w:rPr>
                <w:rFonts w:ascii="Times New Roman" w:hAnsi="Times New Roman" w:eastAsia="Calibri" w:cs="Times New Roman"/>
                <w:b w:val="0"/>
                <w:bCs/>
                <w:sz w:val="24"/>
                <w:szCs w:val="24"/>
                <w:u w:val="none"/>
              </w:rPr>
            </w:pPr>
            <w:r>
              <w:rPr>
                <w:rFonts w:hint="default" w:ascii="Times New Roman" w:hAnsi="Times New Roman" w:eastAsia="Calibri-Bold" w:cs="Times New Roman"/>
                <w:b w:val="0"/>
                <w:bCs w:val="0"/>
                <w:color w:val="000000"/>
                <w:kern w:val="0"/>
                <w:sz w:val="28"/>
                <w:szCs w:val="28"/>
                <w:lang w:val="en-US" w:eastAsia="zh-CN" w:bidi="ar"/>
              </w:rPr>
              <w:t>System Design</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23</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jc w:val="center"/>
              <w:rPr>
                <w:rFonts w:hint="default" w:ascii="Times New Roman" w:hAnsi="Times New Roman" w:eastAsia="Calibri-Bold" w:cs="Times New Roman"/>
                <w:b w:val="0"/>
                <w:bCs w:val="0"/>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Coding</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24-67</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spacing w:line="360" w:lineRule="auto"/>
              <w:ind w:firstLine="1120" w:firstLineChars="400"/>
              <w:jc w:val="both"/>
              <w:rPr>
                <w:rFonts w:hint="default" w:ascii="Times New Roman" w:hAnsi="Times New Roman" w:eastAsia="Calibri-Bold" w:cs="Times New Roman"/>
                <w:b w:val="0"/>
                <w:bCs w:val="0"/>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Standardization of the coding</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68-70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jc w:val="center"/>
              <w:rPr>
                <w:rFonts w:hint="default" w:ascii="Times New Roman" w:hAnsi="Times New Roman" w:eastAsia="Calibri-Bold" w:cs="Times New Roman"/>
                <w:b w:val="0"/>
                <w:bCs w:val="0"/>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Testing</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71-74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ind w:firstLine="1820" w:firstLineChars="650"/>
              <w:jc w:val="left"/>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Documentation</w:t>
            </w:r>
          </w:p>
          <w:p>
            <w:pPr>
              <w:keepNext w:val="0"/>
              <w:keepLines w:val="0"/>
              <w:widowControl/>
              <w:suppressLineNumbers w:val="0"/>
              <w:jc w:val="both"/>
              <w:rPr>
                <w:rFonts w:hint="default" w:ascii="Times New Roman" w:hAnsi="Times New Roman" w:eastAsia="Calibri-Bold" w:cs="Times New Roman"/>
                <w:b w:val="0"/>
                <w:bCs w:val="0"/>
                <w:color w:val="000000"/>
                <w:kern w:val="0"/>
                <w:sz w:val="28"/>
                <w:szCs w:val="28"/>
                <w:lang w:val="en-US" w:eastAsia="zh-CN" w:bidi="ar"/>
              </w:rPr>
            </w:pP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75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ind w:firstLine="1960" w:firstLineChars="700"/>
              <w:jc w:val="left"/>
              <w:rPr>
                <w:rFonts w:hint="default" w:ascii="Times New Roman" w:hAnsi="Times New Roman" w:eastAsia="Calibri-Bold" w:cs="Times New Roman"/>
                <w:b w:val="0"/>
                <w:bCs w:val="0"/>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Conclusion</w:t>
            </w: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76</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ind w:firstLine="1960" w:firstLineChars="700"/>
              <w:jc w:val="left"/>
              <w:rPr>
                <w:rFonts w:hint="default" w:ascii="Times New Roman" w:hAnsi="Times New Roman" w:eastAsia="Calibri-Bold" w:cs="Times New Roman"/>
                <w:b w:val="0"/>
                <w:bCs w:val="0"/>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 xml:space="preserve">Future Scope </w:t>
            </w:r>
          </w:p>
          <w:p>
            <w:pPr>
              <w:keepNext w:val="0"/>
              <w:keepLines w:val="0"/>
              <w:widowControl/>
              <w:suppressLineNumbers w:val="0"/>
              <w:ind w:firstLine="1960" w:firstLineChars="700"/>
              <w:jc w:val="left"/>
              <w:rPr>
                <w:rFonts w:hint="default" w:ascii="Times New Roman" w:hAnsi="Times New Roman" w:eastAsia="Calibri-Bold" w:cs="Times New Roman"/>
                <w:b w:val="0"/>
                <w:bCs w:val="0"/>
                <w:color w:val="000000"/>
                <w:kern w:val="0"/>
                <w:sz w:val="28"/>
                <w:szCs w:val="28"/>
                <w:lang w:val="en-US" w:eastAsia="zh-CN" w:bidi="ar"/>
              </w:rPr>
            </w:pP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77</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90" w:hRule="atLeast"/>
        </w:trPr>
        <w:tc>
          <w:tcPr>
            <w:tcW w:w="2500" w:type="pct"/>
            <w:shd w:val="clear" w:color="auto" w:fill="auto"/>
            <w:tcMar>
              <w:top w:w="100" w:type="dxa"/>
              <w:left w:w="100" w:type="dxa"/>
              <w:bottom w:w="100" w:type="dxa"/>
              <w:right w:w="100" w:type="dxa"/>
            </w:tcMar>
          </w:tcPr>
          <w:p>
            <w:pPr>
              <w:keepNext w:val="0"/>
              <w:keepLines w:val="0"/>
              <w:widowControl/>
              <w:suppressLineNumbers w:val="0"/>
              <w:ind w:firstLine="1960" w:firstLineChars="70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Calibri-Bold" w:cs="Times New Roman"/>
                <w:b w:val="0"/>
                <w:bCs w:val="0"/>
                <w:color w:val="000000"/>
                <w:kern w:val="0"/>
                <w:sz w:val="28"/>
                <w:szCs w:val="28"/>
                <w:lang w:val="en-US" w:eastAsia="zh-CN" w:bidi="ar"/>
              </w:rPr>
              <w:t xml:space="preserve">REFRENCES </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ind w:firstLine="1960" w:firstLineChars="700"/>
              <w:jc w:val="left"/>
              <w:rPr>
                <w:rFonts w:hint="default" w:ascii="Times New Roman" w:hAnsi="Times New Roman" w:eastAsia="Calibri-Bold" w:cs="Times New Roman"/>
                <w:b w:val="0"/>
                <w:bCs w:val="0"/>
                <w:color w:val="000000"/>
                <w:kern w:val="0"/>
                <w:sz w:val="28"/>
                <w:szCs w:val="28"/>
                <w:lang w:val="en-US" w:eastAsia="zh-CN" w:bidi="ar"/>
              </w:rPr>
            </w:pPr>
          </w:p>
        </w:tc>
        <w:tc>
          <w:tcPr>
            <w:tcW w:w="2500" w:type="pct"/>
            <w:shd w:val="clear" w:color="auto" w:fill="auto"/>
            <w:tcMar>
              <w:top w:w="100" w:type="dxa"/>
              <w:left w:w="100" w:type="dxa"/>
              <w:bottom w:w="100" w:type="dxa"/>
              <w:right w:w="100" w:type="dxa"/>
            </w:tcMar>
          </w:tcPr>
          <w:p>
            <w:pPr>
              <w:widowControl w:val="0"/>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78</w:t>
            </w:r>
          </w:p>
        </w:tc>
      </w:tr>
    </w:tbl>
    <w:p>
      <w:pPr>
        <w:spacing w:after="160" w:line="360" w:lineRule="auto"/>
        <w:jc w:val="left"/>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r>
        <w:rPr>
          <w:rFonts w:ascii="Times New Roman" w:hAnsi="Times New Roman" w:eastAsia="Times New Roman" w:cs="Times New Roman"/>
          <w:b/>
          <w:bCs/>
          <w:sz w:val="28"/>
          <w:szCs w:val="28"/>
          <w:u w:val="none"/>
        </w:rPr>
        <w:t>INTRODUCTION</w:t>
      </w:r>
    </w:p>
    <w:p>
      <w:pPr>
        <w:spacing w:after="160" w:line="360" w:lineRule="auto"/>
        <w:ind w:left="245"/>
        <w:jc w:val="both"/>
        <w:rPr>
          <w:rFonts w:ascii="Times New Roman" w:hAnsi="Times New Roman" w:eastAsia="Times New Roman" w:cs="Times New Roman"/>
          <w:b/>
          <w:bCs/>
        </w:rPr>
      </w:pPr>
      <w:r>
        <w:rPr>
          <w:rFonts w:ascii="Times New Roman" w:hAnsi="Times New Roman" w:eastAsia="Times New Roman" w:cs="Times New Roman"/>
          <w:sz w:val="28"/>
          <w:szCs w:val="28"/>
        </w:rPr>
        <w:t xml:space="preserve"> </w:t>
      </w:r>
      <w:r>
        <w:rPr>
          <w:rFonts w:ascii="Times New Roman" w:hAnsi="Times New Roman" w:eastAsia="Times New Roman" w:cs="Times New Roman"/>
        </w:rPr>
        <w:t>A chatbot is a smart piece of software that can communicate and perform human-like actions. Chatbots are widely used in customer interaction, marketing on social networking sites, and instant messaging to the client. There are two basic types of discussion models depending on how they are constructed; Return based on Modified and Manufactured models. The first chatbot was created by Joseph wiesenbaum in the year 1966 and was given the name ELIZA. Today there are many types of virtual assistants available in the industry that helps the user in every aspect whether it be asking for the basic search or playing music or doing calculations in calculator.</w:t>
      </w:r>
      <w:r>
        <w:rPr>
          <w:rFonts w:ascii="Times New Roman" w:hAnsi="Times New Roman" w:eastAsia="Times New Roman" w:cs="Times New Roman"/>
          <w:b w:val="0"/>
          <w:bCs w:val="0"/>
        </w:rPr>
        <w:t>The use of this project is to create a chatbot that can help a user in his/her daily tasks. Theat can handle all the work without any problem. It basically does all the work for the user just by receiving the commands either through voice command or through keyboard. It is a bit different from other chatbots that have only one function through which you can give commands (either through voice or typing). What makes it really different from others is that it can perform tasks in the system as well as from the internet.</w:t>
      </w:r>
    </w:p>
    <w:p>
      <w:pPr>
        <w:spacing w:after="160" w:line="360" w:lineRule="auto"/>
        <w:jc w:val="both"/>
        <w:rPr>
          <w:rFonts w:ascii="Times New Roman" w:hAnsi="Times New Roman" w:eastAsia="Times New Roman" w:cs="Times New Roman"/>
          <w:b/>
          <w:bCs/>
        </w:rPr>
      </w:pPr>
    </w:p>
    <w:p>
      <w:pPr>
        <w:spacing w:after="160" w:line="360" w:lineRule="auto"/>
        <w:jc w:val="both"/>
        <w:rPr>
          <w:rFonts w:ascii="Times New Roman" w:hAnsi="Times New Roman" w:eastAsia="Times New Roman" w:cs="Times New Roman"/>
          <w:b/>
          <w:bCs/>
        </w:rPr>
      </w:pPr>
      <w:r>
        <w:rPr>
          <w:rFonts w:ascii="Times New Roman" w:hAnsi="Times New Roman" w:eastAsia="Times New Roman" w:cs="Times New Roman"/>
        </w:rPr>
        <w:t xml:space="preserve"> </w:t>
      </w: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single"/>
        </w:rPr>
      </w:pPr>
      <w:r>
        <w:rPr>
          <w:rFonts w:ascii="Times New Roman" w:hAnsi="Times New Roman" w:eastAsia="Times New Roman" w:cs="Times New Roman"/>
          <w:b/>
          <w:bCs/>
          <w:sz w:val="24"/>
          <w:szCs w:val="24"/>
          <w:u w:val="none"/>
        </w:rPr>
        <w:t>OBJECTIVE</w:t>
      </w:r>
    </w:p>
    <w:p>
      <w:pPr>
        <w:spacing w:after="160" w:line="360" w:lineRule="auto"/>
        <w:jc w:val="left"/>
        <w:rPr>
          <w:rFonts w:ascii="Times New Roman" w:hAnsi="Times New Roman" w:eastAsia="Times New Roman" w:cs="Times New Roman"/>
        </w:rPr>
      </w:pPr>
      <w:r>
        <w:rPr>
          <w:rFonts w:ascii="Times New Roman" w:hAnsi="Times New Roman" w:eastAsia="Times New Roman" w:cs="Times New Roman"/>
        </w:rPr>
        <w:t>The main objective of this project is to help the costumers with their problems that they face during surfing a website. When a customer wants to get any information about any product or wants to know about the offers that the website is giving to their customers. The objective of this project is to make a chatbot using python and flask using concepts of machine learning. It learns from its experiences and adapt according to the situations presented in front of it.</w:t>
      </w:r>
    </w:p>
    <w:p>
      <w:pPr>
        <w:spacing w:after="160" w:line="360" w:lineRule="auto"/>
        <w:jc w:val="left"/>
        <w:rPr>
          <w:rFonts w:ascii="Times New Roman" w:hAnsi="Times New Roman" w:eastAsia="Times New Roman" w:cs="Times New Roman"/>
        </w:rPr>
      </w:pPr>
    </w:p>
    <w:p>
      <w:pPr>
        <w:spacing w:after="160" w:line="360" w:lineRule="auto"/>
        <w:ind w:left="0"/>
        <w:jc w:val="both"/>
        <w:rPr>
          <w:rFonts w:ascii="Times New Roman" w:hAnsi="Times New Roman" w:eastAsia="Calibri" w:cs="Times New Roman"/>
          <w:b/>
          <w:bCs/>
          <w:sz w:val="24"/>
          <w:szCs w:val="24"/>
          <w:u w:val="none"/>
        </w:rPr>
      </w:pPr>
      <w:r>
        <w:rPr>
          <w:rFonts w:ascii="Times New Roman" w:hAnsi="Times New Roman" w:eastAsia="Calibri" w:cs="Times New Roman"/>
          <w:b/>
          <w:bCs/>
          <w:sz w:val="24"/>
          <w:szCs w:val="24"/>
          <w:u w:val="none"/>
        </w:rPr>
        <w:t>Purpose of the Project</w:t>
      </w:r>
    </w:p>
    <w:p>
      <w:pPr>
        <w:spacing w:after="160" w:line="360" w:lineRule="auto"/>
        <w:ind w:left="0"/>
        <w:jc w:val="both"/>
        <w:rPr>
          <w:rFonts w:ascii="Times New Roman" w:hAnsi="Times New Roman" w:eastAsia="Calibri" w:cs="Times New Roman"/>
          <w:b w:val="0"/>
          <w:bCs w:val="0"/>
          <w:sz w:val="24"/>
          <w:szCs w:val="24"/>
          <w:u w:val="none"/>
        </w:rPr>
      </w:pPr>
      <w:r>
        <w:rPr>
          <w:rFonts w:ascii="Times New Roman" w:hAnsi="Times New Roman" w:eastAsia="Calibri" w:cs="Times New Roman"/>
          <w:b w:val="0"/>
          <w:bCs w:val="0"/>
          <w:sz w:val="24"/>
          <w:szCs w:val="24"/>
          <w:u w:val="none"/>
        </w:rPr>
        <w:t>The goal is to provide a particular type of chatbot that can help the user in many different ways. By different it means to deal with the basic things that a normal user does in day-to-day life.</w:t>
      </w:r>
    </w:p>
    <w:p>
      <w:pPr>
        <w:spacing w:after="160" w:line="360" w:lineRule="auto"/>
        <w:ind w:left="0"/>
        <w:jc w:val="both"/>
        <w:rPr>
          <w:rFonts w:ascii="Times New Roman" w:hAnsi="Times New Roman" w:eastAsia="Calibri" w:cs="Times New Roman"/>
          <w:b w:val="0"/>
          <w:bCs w:val="0"/>
          <w:sz w:val="24"/>
          <w:szCs w:val="24"/>
          <w:u w:val="none"/>
        </w:rPr>
      </w:pPr>
      <w:r>
        <w:rPr>
          <w:rFonts w:ascii="Times New Roman" w:hAnsi="Times New Roman" w:eastAsia="Calibri" w:cs="Times New Roman"/>
          <w:b w:val="0"/>
          <w:bCs w:val="0"/>
          <w:sz w:val="24"/>
          <w:szCs w:val="24"/>
          <w:u w:val="none"/>
        </w:rPr>
        <w:t xml:space="preserve"> It provides assistance in both type of commands:</w:t>
      </w:r>
    </w:p>
    <w:p>
      <w:pPr>
        <w:pStyle w:val="13"/>
        <w:numPr>
          <w:ilvl w:val="0"/>
          <w:numId w:val="1"/>
        </w:numPr>
        <w:spacing w:after="160" w:line="360" w:lineRule="auto"/>
        <w:jc w:val="both"/>
        <w:rPr>
          <w:rFonts w:ascii="Times New Roman" w:hAnsi="Times New Roman" w:eastAsia="Times New Roman" w:cs="Times New Roman"/>
          <w:b w:val="0"/>
          <w:bCs w:val="0"/>
          <w:sz w:val="24"/>
          <w:szCs w:val="24"/>
          <w:u w:val="none"/>
        </w:rPr>
      </w:pPr>
      <w:r>
        <w:rPr>
          <w:rFonts w:ascii="Times New Roman" w:hAnsi="Times New Roman" w:eastAsia="Calibri" w:cs="Times New Roman"/>
          <w:b w:val="0"/>
          <w:bCs w:val="0"/>
          <w:sz w:val="24"/>
          <w:szCs w:val="24"/>
          <w:u w:val="none"/>
        </w:rPr>
        <w:t>Through voice commands</w:t>
      </w:r>
    </w:p>
    <w:p>
      <w:pPr>
        <w:pStyle w:val="13"/>
        <w:numPr>
          <w:ilvl w:val="0"/>
          <w:numId w:val="1"/>
        </w:numPr>
        <w:spacing w:after="160" w:line="360" w:lineRule="auto"/>
        <w:jc w:val="both"/>
        <w:rPr>
          <w:b w:val="0"/>
          <w:bCs w:val="0"/>
          <w:sz w:val="24"/>
          <w:szCs w:val="24"/>
          <w:u w:val="none"/>
        </w:rPr>
      </w:pPr>
      <w:r>
        <w:rPr>
          <w:rFonts w:ascii="Times New Roman" w:hAnsi="Times New Roman" w:eastAsia="Calibri" w:cs="Times New Roman"/>
          <w:b w:val="0"/>
          <w:bCs w:val="0"/>
          <w:sz w:val="24"/>
          <w:szCs w:val="24"/>
          <w:u w:val="none"/>
        </w:rPr>
        <w:t>By using keyboard</w:t>
      </w:r>
    </w:p>
    <w:p>
      <w:pPr>
        <w:spacing w:after="160" w:line="360" w:lineRule="auto"/>
        <w:ind w:left="0"/>
        <w:jc w:val="both"/>
        <w:rPr>
          <w:rFonts w:ascii="Times New Roman" w:hAnsi="Times New Roman" w:eastAsia="Calibri" w:cs="Times New Roman"/>
          <w:b w:val="0"/>
          <w:bCs w:val="0"/>
          <w:sz w:val="24"/>
          <w:szCs w:val="24"/>
          <w:u w:val="none"/>
        </w:rPr>
      </w:pPr>
    </w:p>
    <w:p>
      <w:pPr>
        <w:spacing w:after="160" w:line="360" w:lineRule="auto"/>
        <w:ind w:left="0"/>
        <w:jc w:val="both"/>
        <w:rPr>
          <w:rFonts w:ascii="Times New Roman" w:hAnsi="Times New Roman" w:eastAsia="Calibri" w:cs="Times New Roman"/>
          <w:b/>
          <w:bCs/>
          <w:sz w:val="24"/>
          <w:szCs w:val="24"/>
          <w:u w:val="none"/>
        </w:rPr>
      </w:pPr>
      <w:r>
        <w:rPr>
          <w:rFonts w:ascii="Times New Roman" w:hAnsi="Times New Roman" w:eastAsia="Calibri" w:cs="Times New Roman"/>
          <w:b w:val="0"/>
          <w:bCs w:val="0"/>
          <w:sz w:val="24"/>
          <w:szCs w:val="24"/>
          <w:u w:val="none"/>
        </w:rPr>
        <w:t xml:space="preserve"> </w:t>
      </w: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center"/>
        <w:rPr>
          <w:rFonts w:ascii="Times New Roman" w:hAnsi="Times New Roman" w:eastAsia="Calibri" w:cs="Times New Roman"/>
          <w:b/>
          <w:bCs/>
          <w:sz w:val="24"/>
          <w:szCs w:val="24"/>
          <w:u w:val="none"/>
        </w:rPr>
      </w:pPr>
    </w:p>
    <w:p>
      <w:pPr>
        <w:spacing w:after="160" w:line="360" w:lineRule="auto"/>
        <w:ind w:left="0"/>
        <w:jc w:val="center"/>
        <w:rPr>
          <w:rFonts w:ascii="Times New Roman" w:hAnsi="Times New Roman" w:eastAsia="Calibri" w:cs="Times New Roman"/>
          <w:b/>
          <w:bCs/>
          <w:sz w:val="24"/>
          <w:szCs w:val="24"/>
          <w:u w:val="none"/>
        </w:rPr>
      </w:pPr>
    </w:p>
    <w:p>
      <w:pPr>
        <w:spacing w:after="160" w:line="360" w:lineRule="auto"/>
        <w:ind w:left="0"/>
        <w:jc w:val="center"/>
        <w:rPr>
          <w:rFonts w:ascii="Times New Roman" w:hAnsi="Times New Roman" w:eastAsia="Calibri" w:cs="Times New Roman"/>
          <w:b/>
          <w:bCs/>
          <w:sz w:val="24"/>
          <w:szCs w:val="24"/>
          <w:u w:val="none"/>
        </w:rPr>
      </w:pPr>
    </w:p>
    <w:p>
      <w:pPr>
        <w:spacing w:after="160" w:line="360" w:lineRule="auto"/>
        <w:ind w:left="0"/>
        <w:jc w:val="center"/>
        <w:rPr>
          <w:rFonts w:ascii="Times New Roman" w:hAnsi="Times New Roman" w:eastAsia="Calibri" w:cs="Times New Roman"/>
          <w:b/>
          <w:bCs/>
          <w:sz w:val="24"/>
          <w:szCs w:val="24"/>
          <w:u w:val="none"/>
        </w:rPr>
      </w:pPr>
    </w:p>
    <w:p>
      <w:pPr>
        <w:spacing w:after="160" w:line="360" w:lineRule="auto"/>
        <w:ind w:left="0"/>
        <w:jc w:val="both"/>
        <w:rPr>
          <w:rFonts w:ascii="Times New Roman" w:hAnsi="Times New Roman" w:eastAsia="Calibri" w:cs="Times New Roman"/>
          <w:b/>
          <w:bCs/>
          <w:sz w:val="24"/>
          <w:szCs w:val="24"/>
          <w:u w:val="none"/>
        </w:rPr>
      </w:pPr>
    </w:p>
    <w:p>
      <w:pPr>
        <w:spacing w:after="160" w:line="360" w:lineRule="auto"/>
        <w:ind w:left="0"/>
        <w:jc w:val="center"/>
        <w:rPr>
          <w:rFonts w:ascii="Times New Roman" w:hAnsi="Times New Roman" w:eastAsia="Calibri" w:cs="Times New Roman"/>
          <w:b/>
          <w:bCs/>
          <w:sz w:val="24"/>
          <w:szCs w:val="24"/>
          <w:u w:val="none"/>
        </w:rPr>
      </w:pPr>
      <w:r>
        <w:rPr>
          <w:rFonts w:ascii="Times New Roman" w:hAnsi="Times New Roman" w:eastAsia="Calibri" w:cs="Times New Roman"/>
          <w:b/>
          <w:bCs/>
          <w:sz w:val="24"/>
          <w:szCs w:val="24"/>
          <w:u w:val="none"/>
        </w:rPr>
        <w:t>SCOPE OF THE PROJECT</w:t>
      </w:r>
    </w:p>
    <w:p>
      <w:pPr>
        <w:spacing w:after="160" w:line="360" w:lineRule="auto"/>
        <w:jc w:val="both"/>
        <w:rPr>
          <w:rFonts w:ascii="Times New Roman" w:hAnsi="Times New Roman" w:eastAsia="Calibri" w:cs="Times New Roman"/>
        </w:rPr>
      </w:pPr>
      <w:r>
        <w:rPr>
          <w:rFonts w:ascii="Times New Roman" w:hAnsi="Times New Roman" w:eastAsia="Calibri" w:cs="Times New Roman"/>
        </w:rPr>
        <w:t>Just before it becomes a common customer support to replace people, negotiations have emerged with a wave of artificial intelligence.</w:t>
      </w:r>
    </w:p>
    <w:p>
      <w:pPr>
        <w:spacing w:after="160" w:line="360" w:lineRule="auto"/>
        <w:jc w:val="both"/>
        <w:rPr>
          <w:rFonts w:ascii="Times New Roman" w:hAnsi="Times New Roman" w:eastAsia="Calibri" w:cs="Times New Roman"/>
        </w:rPr>
      </w:pPr>
      <w:r>
        <w:rPr>
          <w:rFonts w:ascii="Times New Roman" w:hAnsi="Times New Roman" w:eastAsia="Calibri" w:cs="Times New Roman"/>
        </w:rPr>
        <w:t>With each passing day, they become more intelligent and involved. Undoubtedly the face of negotiations will change drastically in 2020 but what could they be.</w:t>
      </w:r>
    </w:p>
    <w:p>
      <w:pPr>
        <w:spacing w:after="160" w:line="360" w:lineRule="auto"/>
        <w:jc w:val="both"/>
        <w:rPr>
          <w:rFonts w:ascii="Times New Roman" w:hAnsi="Times New Roman" w:eastAsia="Calibri" w:cs="Times New Roman"/>
          <w:sz w:val="28"/>
          <w:szCs w:val="28"/>
        </w:rPr>
      </w:pPr>
    </w:p>
    <w:p>
      <w:pPr>
        <w:spacing w:after="160" w:line="360" w:lineRule="auto"/>
        <w:jc w:val="both"/>
        <w:rPr>
          <w:rFonts w:ascii="Times New Roman" w:hAnsi="Times New Roman" w:eastAsia="Calibri" w:cs="Times New Roman"/>
          <w:b/>
          <w:bCs/>
        </w:rPr>
      </w:pPr>
      <w:r>
        <w:rPr>
          <w:rFonts w:ascii="Times New Roman" w:hAnsi="Times New Roman" w:eastAsia="Calibri" w:cs="Times New Roman"/>
          <w:b/>
          <w:bCs/>
        </w:rPr>
        <w:t xml:space="preserve">     Chatbots replaces apps</w:t>
      </w:r>
    </w:p>
    <w:p>
      <w:pPr>
        <w:pStyle w:val="13"/>
        <w:numPr>
          <w:ilvl w:val="0"/>
          <w:numId w:val="2"/>
        </w:numPr>
        <w:spacing w:after="160" w:line="360" w:lineRule="auto"/>
        <w:jc w:val="both"/>
        <w:rPr>
          <w:rFonts w:ascii="Times New Roman" w:hAnsi="Times New Roman" w:eastAsia="Calibri" w:cs="Times New Roman"/>
        </w:rPr>
      </w:pPr>
      <w:r>
        <w:rPr>
          <w:rFonts w:ascii="Times New Roman" w:hAnsi="Times New Roman" w:eastAsia="Calibri" w:cs="Times New Roman"/>
        </w:rPr>
        <w:t>The world has seen about 6.5 million applications being developed. It has been observed that 23% of users uninstall apps after a few weeks of use.</w:t>
      </w:r>
    </w:p>
    <w:p>
      <w:pPr>
        <w:spacing w:after="160" w:line="360" w:lineRule="auto"/>
        <w:jc w:val="both"/>
        <w:rPr>
          <w:rFonts w:ascii="Times New Roman" w:hAnsi="Times New Roman" w:eastAsia="Calibri" w:cs="Times New Roman"/>
        </w:rPr>
      </w:pPr>
    </w:p>
    <w:p>
      <w:pPr>
        <w:pStyle w:val="13"/>
        <w:numPr>
          <w:ilvl w:val="0"/>
          <w:numId w:val="2"/>
        </w:numPr>
        <w:spacing w:after="160" w:line="360" w:lineRule="auto"/>
        <w:jc w:val="both"/>
        <w:rPr>
          <w:rFonts w:ascii="Times New Roman" w:hAnsi="Times New Roman" w:eastAsia="Calibri" w:cs="Times New Roman"/>
        </w:rPr>
      </w:pPr>
      <w:r>
        <w:rPr>
          <w:rFonts w:ascii="Times New Roman" w:hAnsi="Times New Roman" w:eastAsia="Calibri" w:cs="Times New Roman"/>
        </w:rPr>
        <w:t>Businesses lose many businesses in this way. Chatbots came together as a potential way to engage with the audience at the time. The messaging app brings an easy-to-download chatbot and users engage with campaigns instantly.</w:t>
      </w:r>
    </w:p>
    <w:p>
      <w:pPr>
        <w:spacing w:after="160" w:line="360" w:lineRule="auto"/>
        <w:jc w:val="both"/>
        <w:rPr>
          <w:rFonts w:ascii="Times New Roman" w:hAnsi="Times New Roman" w:eastAsia="Calibri" w:cs="Times New Roman"/>
          <w:b/>
          <w:bCs/>
        </w:rPr>
      </w:pPr>
      <w:r>
        <w:rPr>
          <w:rFonts w:ascii="Times New Roman" w:hAnsi="Times New Roman" w:eastAsia="Calibri" w:cs="Times New Roman"/>
        </w:rPr>
        <w:t xml:space="preserve">    </w:t>
      </w:r>
      <w:r>
        <w:rPr>
          <w:rFonts w:ascii="Times New Roman" w:hAnsi="Times New Roman" w:eastAsia="Calibri" w:cs="Times New Roman"/>
          <w:b/>
          <w:bCs/>
        </w:rPr>
        <w:t>Emotional performance</w:t>
      </w:r>
    </w:p>
    <w:p>
      <w:pPr>
        <w:pStyle w:val="13"/>
        <w:numPr>
          <w:ilvl w:val="0"/>
          <w:numId w:val="3"/>
        </w:numPr>
        <w:spacing w:after="160" w:line="360" w:lineRule="auto"/>
        <w:jc w:val="both"/>
        <w:rPr>
          <w:rFonts w:ascii="Times New Roman" w:hAnsi="Times New Roman" w:eastAsia="Calibri" w:cs="Times New Roman"/>
        </w:rPr>
      </w:pPr>
      <w:r>
        <w:rPr>
          <w:rFonts w:ascii="Times New Roman" w:hAnsi="Times New Roman" w:eastAsia="Calibri" w:cs="Times New Roman"/>
        </w:rPr>
        <w:t>Improved conversations are just a good line of being able to deliver a personal-level conversation. They have already won over the natural language correction zone and the next in scope is NLU and NLG.</w:t>
      </w:r>
    </w:p>
    <w:p>
      <w:pPr>
        <w:spacing w:after="160" w:line="360" w:lineRule="auto"/>
        <w:jc w:val="both"/>
        <w:rPr>
          <w:rFonts w:ascii="Times New Roman" w:hAnsi="Times New Roman" w:eastAsia="Calibri" w:cs="Times New Roman"/>
        </w:rPr>
      </w:pPr>
    </w:p>
    <w:p>
      <w:pPr>
        <w:pStyle w:val="13"/>
        <w:numPr>
          <w:ilvl w:val="0"/>
          <w:numId w:val="3"/>
        </w:numPr>
        <w:spacing w:after="160" w:line="360" w:lineRule="auto"/>
        <w:jc w:val="both"/>
        <w:rPr>
          <w:rFonts w:ascii="Times New Roman" w:hAnsi="Times New Roman" w:eastAsia="Calibri" w:cs="Times New Roman"/>
        </w:rPr>
      </w:pPr>
      <w:r>
        <w:rPr>
          <w:rFonts w:ascii="Times New Roman" w:hAnsi="Times New Roman" w:eastAsia="Calibri" w:cs="Times New Roman"/>
        </w:rPr>
        <w:t>NLG enters the picture while the chatbot tries to generate an answer to the question. It depends on the day-to-day operation and the next dimension is the response of many languages.</w:t>
      </w:r>
    </w:p>
    <w:p>
      <w:pPr>
        <w:spacing w:after="160" w:line="360" w:lineRule="auto"/>
        <w:jc w:val="both"/>
        <w:rPr>
          <w:rFonts w:ascii="Times New Roman" w:hAnsi="Times New Roman" w:eastAsia="Calibri" w:cs="Times New Roman"/>
          <w:b/>
          <w:bCs/>
        </w:rPr>
      </w:pPr>
      <w:r>
        <w:rPr>
          <w:rFonts w:ascii="Times New Roman" w:hAnsi="Times New Roman" w:eastAsia="Calibri" w:cs="Times New Roman"/>
        </w:rPr>
        <w:t xml:space="preserve">  </w:t>
      </w:r>
      <w:r>
        <w:rPr>
          <w:rFonts w:ascii="Times New Roman" w:hAnsi="Times New Roman" w:eastAsia="Calibri" w:cs="Times New Roman"/>
          <w:b/>
          <w:bCs/>
        </w:rPr>
        <w:t>Voice bots</w:t>
      </w:r>
    </w:p>
    <w:p>
      <w:pPr>
        <w:pStyle w:val="13"/>
        <w:numPr>
          <w:ilvl w:val="0"/>
          <w:numId w:val="4"/>
        </w:numPr>
        <w:spacing w:after="160" w:line="360" w:lineRule="auto"/>
        <w:jc w:val="both"/>
        <w:rPr>
          <w:rFonts w:ascii="Times New Roman" w:hAnsi="Times New Roman" w:eastAsia="Calibri" w:cs="Times New Roman"/>
        </w:rPr>
      </w:pPr>
      <w:r>
        <w:rPr>
          <w:rFonts w:ascii="Times New Roman" w:hAnsi="Times New Roman" w:eastAsia="Calibri" w:cs="Times New Roman"/>
        </w:rPr>
        <w:t>Chabot's has received a lot of criticism from the developers' category who believe they should have a user interface. They prefer the voice to the tap.</w:t>
      </w:r>
    </w:p>
    <w:p>
      <w:pPr>
        <w:spacing w:after="160" w:line="360" w:lineRule="auto"/>
        <w:jc w:val="both"/>
        <w:rPr>
          <w:rFonts w:ascii="Times New Roman" w:hAnsi="Times New Roman" w:eastAsia="Times New Roman" w:cs="Times New Roman"/>
        </w:rPr>
      </w:pPr>
    </w:p>
    <w:p>
      <w:pPr>
        <w:spacing w:after="160" w:line="360" w:lineRule="auto"/>
        <w:ind w:left="245"/>
        <w:jc w:val="both"/>
        <w:rPr>
          <w:rFonts w:ascii="Times New Roman" w:hAnsi="Times New Roman" w:eastAsia="Times New Roman" w:cs="Times New Roman"/>
          <w:b/>
          <w:bCs/>
        </w:rPr>
      </w:pPr>
    </w:p>
    <w:p>
      <w:pPr>
        <w:spacing w:after="160" w:line="360" w:lineRule="auto"/>
        <w:ind w:left="245"/>
        <w:jc w:val="both"/>
        <w:rPr>
          <w:rFonts w:ascii="Times New Roman" w:hAnsi="Times New Roman" w:eastAsia="Times New Roman" w:cs="Times New Roman"/>
          <w:b/>
          <w:bCs/>
        </w:rPr>
      </w:pPr>
    </w:p>
    <w:p>
      <w:pPr>
        <w:spacing w:after="160" w:line="360" w:lineRule="auto"/>
        <w:jc w:val="both"/>
        <w:rPr>
          <w:rFonts w:ascii="Times New Roman" w:hAnsi="Times New Roman" w:eastAsia="Times New Roman" w:cs="Times New Roman"/>
          <w:b/>
          <w:bCs/>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sz w:val="24"/>
          <w:szCs w:val="24"/>
          <w:u w:val="none"/>
        </w:rPr>
      </w:pPr>
      <w:r>
        <w:rPr>
          <w:rFonts w:ascii="Times New Roman" w:hAnsi="Times New Roman" w:eastAsia="Times New Roman" w:cs="Times New Roman"/>
          <w:b/>
          <w:bCs/>
          <w:sz w:val="24"/>
          <w:szCs w:val="24"/>
          <w:u w:val="none"/>
        </w:rPr>
        <w:t xml:space="preserve">      FEATURES OF THE PROJECT</w:t>
      </w:r>
    </w:p>
    <w:p>
      <w:pPr>
        <w:pStyle w:val="13"/>
        <w:numPr>
          <w:ilvl w:val="0"/>
          <w:numId w:val="5"/>
        </w:numPr>
        <w:spacing w:after="160" w:line="360" w:lineRule="auto"/>
        <w:jc w:val="both"/>
        <w:rPr>
          <w:rFonts w:ascii="Times New Roman" w:hAnsi="Times New Roman" w:eastAsia="Times New Roman" w:cs="Times New Roman"/>
        </w:rPr>
      </w:pPr>
      <w:r>
        <w:rPr>
          <w:rFonts w:ascii="Times New Roman" w:hAnsi="Times New Roman" w:eastAsia="Times New Roman" w:cs="Times New Roman"/>
        </w:rPr>
        <w:t>Today chatbots are improving efficiency.</w:t>
      </w:r>
    </w:p>
    <w:p>
      <w:pPr>
        <w:pStyle w:val="13"/>
        <w:numPr>
          <w:ilvl w:val="0"/>
          <w:numId w:val="5"/>
        </w:numPr>
        <w:spacing w:after="160" w:line="360" w:lineRule="auto"/>
        <w:jc w:val="both"/>
        <w:rPr>
          <w:rFonts w:ascii="Times New Roman" w:hAnsi="Times New Roman" w:eastAsia="Times New Roman" w:cs="Times New Roman"/>
        </w:rPr>
      </w:pPr>
      <w:r>
        <w:rPr>
          <w:rFonts w:ascii="Times New Roman" w:hAnsi="Times New Roman" w:eastAsia="Times New Roman" w:cs="Times New Roman"/>
        </w:rPr>
        <w:t>Chatbot reduces the dependence on humans.</w:t>
      </w:r>
    </w:p>
    <w:p>
      <w:pPr>
        <w:pStyle w:val="13"/>
        <w:numPr>
          <w:ilvl w:val="0"/>
          <w:numId w:val="5"/>
        </w:numPr>
        <w:spacing w:after="160" w:line="360" w:lineRule="auto"/>
        <w:jc w:val="both"/>
        <w:rPr>
          <w:rFonts w:ascii="Times New Roman" w:hAnsi="Times New Roman" w:eastAsia="Times New Roman" w:cs="Times New Roman"/>
        </w:rPr>
      </w:pPr>
      <w:r>
        <w:rPr>
          <w:rFonts w:ascii="Times New Roman" w:hAnsi="Times New Roman" w:eastAsia="Times New Roman" w:cs="Times New Roman"/>
        </w:rPr>
        <w:t>They can smartly answer the questions in real-time.</w:t>
      </w:r>
    </w:p>
    <w:p>
      <w:pPr>
        <w:pStyle w:val="13"/>
        <w:numPr>
          <w:ilvl w:val="0"/>
          <w:numId w:val="5"/>
        </w:numPr>
        <w:spacing w:after="160" w:line="360" w:lineRule="auto"/>
        <w:jc w:val="both"/>
        <w:rPr>
          <w:rFonts w:ascii="Times New Roman" w:hAnsi="Times New Roman" w:eastAsia="Times New Roman" w:cs="Times New Roman"/>
        </w:rPr>
      </w:pPr>
      <w:r>
        <w:rPr>
          <w:rFonts w:ascii="Times New Roman" w:hAnsi="Times New Roman" w:eastAsia="Times New Roman" w:cs="Times New Roman"/>
        </w:rPr>
        <w:t>They are mainly used for interacting with costumers.</w:t>
      </w:r>
    </w:p>
    <w:p>
      <w:pPr>
        <w:pStyle w:val="13"/>
        <w:numPr>
          <w:ilvl w:val="0"/>
          <w:numId w:val="5"/>
        </w:numPr>
        <w:spacing w:after="160" w:line="360" w:lineRule="auto"/>
        <w:jc w:val="both"/>
        <w:rPr>
          <w:rFonts w:ascii="Times New Roman" w:hAnsi="Times New Roman" w:eastAsia="Times New Roman" w:cs="Times New Roman"/>
        </w:rPr>
      </w:pPr>
      <w:r>
        <w:rPr>
          <w:rFonts w:ascii="Times New Roman" w:hAnsi="Times New Roman" w:eastAsia="Times New Roman" w:cs="Times New Roman"/>
        </w:rPr>
        <w:t>In this project we have tried to turn the chatbot helper in an automatic system so that it can learn and provide help accordingly.</w:t>
      </w:r>
    </w:p>
    <w:p>
      <w:pPr>
        <w:pStyle w:val="13"/>
        <w:numPr>
          <w:ilvl w:val="0"/>
          <w:numId w:val="5"/>
        </w:numPr>
        <w:spacing w:after="160" w:line="360" w:lineRule="auto"/>
        <w:jc w:val="both"/>
        <w:rPr>
          <w:rFonts w:ascii="Times New Roman" w:hAnsi="Times New Roman" w:eastAsia="Times New Roman" w:cs="Times New Roman"/>
        </w:rPr>
      </w:pPr>
      <w:r>
        <w:rPr>
          <w:rFonts w:ascii="Times New Roman" w:hAnsi="Times New Roman" w:eastAsia="Times New Roman" w:cs="Times New Roman"/>
        </w:rPr>
        <w:t>It will learn from its past interactions and then improve itself.</w:t>
      </w:r>
      <w:r>
        <w:rPr>
          <w:rFonts w:ascii="Times New Roman" w:hAnsi="Times New Roman" w:eastAsia="Times New Roman" w:cs="Times New Roman"/>
          <w:b/>
          <w:bCs/>
        </w:rPr>
        <w:t xml:space="preserve"> </w:t>
      </w:r>
    </w:p>
    <w:p>
      <w:pPr>
        <w:spacing w:after="160" w:line="360" w:lineRule="auto"/>
        <w:ind w:left="245"/>
        <w:jc w:val="both"/>
        <w:rPr>
          <w:rFonts w:ascii="Times New Roman" w:hAnsi="Times New Roman" w:eastAsia="Times New Roman" w:cs="Times New Roman"/>
          <w:b/>
          <w:bCs/>
        </w:rPr>
      </w:pPr>
    </w:p>
    <w:p>
      <w:pPr>
        <w:spacing w:after="160" w:line="360" w:lineRule="auto"/>
        <w:ind w:left="245"/>
        <w:jc w:val="both"/>
        <w:rPr>
          <w:rFonts w:ascii="Times New Roman" w:hAnsi="Times New Roman" w:eastAsia="Times New Roman" w:cs="Times New Roman"/>
          <w:b/>
          <w:bCs/>
        </w:rPr>
      </w:pPr>
      <w:r>
        <w:rPr>
          <w:rFonts w:ascii="Times New Roman" w:hAnsi="Times New Roman" w:eastAsia="Times New Roman" w:cs="Times New Roman"/>
          <w:b/>
          <w:bCs/>
        </w:rPr>
        <w:t>APPLICABLITY</w:t>
      </w:r>
    </w:p>
    <w:p>
      <w:pPr>
        <w:spacing w:after="160" w:line="360" w:lineRule="auto"/>
        <w:ind w:left="245"/>
        <w:jc w:val="both"/>
        <w:rPr>
          <w:rFonts w:ascii="Times New Roman" w:hAnsi="Times New Roman" w:eastAsia="Times New Roman" w:cs="Times New Roman"/>
          <w:b/>
          <w:bCs/>
        </w:rPr>
      </w:pPr>
      <w:r>
        <w:rPr>
          <w:rFonts w:ascii="Times New Roman" w:hAnsi="Times New Roman" w:eastAsia="Times New Roman" w:cs="Times New Roman"/>
          <w:b w:val="0"/>
          <w:bCs w:val="0"/>
        </w:rPr>
        <w:t>The use of this project is to create a chatbot that can help a user in his/her daily tasks. Theat can handle all the work without any problem. It basically does all the work for the user just by receiving the commands either through voice command or through keyboard. It is a bit different from other chatbots that have only one function through which you can give commands (either through voice or typing). What makes it really different from others is that it can perform tasks in the system as well as from the internet.</w:t>
      </w:r>
    </w:p>
    <w:p>
      <w:pPr>
        <w:spacing w:after="160" w:line="360" w:lineRule="auto"/>
        <w:ind w:left="245"/>
        <w:jc w:val="both"/>
        <w:rPr>
          <w:rFonts w:ascii="Times New Roman" w:hAnsi="Times New Roman" w:eastAsia="Times New Roman" w:cs="Times New Roman"/>
          <w:b w:val="0"/>
          <w:bCs w:val="0"/>
        </w:rPr>
      </w:pPr>
      <w:r>
        <w:rPr>
          <w:rFonts w:ascii="Times New Roman" w:hAnsi="Times New Roman" w:eastAsia="Times New Roman" w:cs="Times New Roman"/>
          <w:b w:val="0"/>
          <w:bCs w:val="0"/>
        </w:rPr>
        <w:t>For example, doing calculation, setting timer, playing games(rock, paper scissor.) as well as on internet it can make a search for the user(covid tracks, weather, play videos etc.)</w:t>
      </w:r>
    </w:p>
    <w:p>
      <w:pPr>
        <w:spacing w:after="160" w:line="360" w:lineRule="auto"/>
        <w:jc w:val="both"/>
        <w:rPr>
          <w:rFonts w:ascii="Times New Roman" w:hAnsi="Times New Roman" w:eastAsia="Times New Roman" w:cs="Times New Roman"/>
        </w:rPr>
      </w:pPr>
    </w:p>
    <w:p>
      <w:pPr>
        <w:spacing w:after="160" w:line="360" w:lineRule="auto"/>
        <w:ind w:left="0"/>
        <w:jc w:val="left"/>
        <w:rPr>
          <w:rFonts w:ascii="Times New Roman" w:hAnsi="Times New Roman" w:eastAsia="Times New Roman" w:cs="Times New Roman"/>
          <w:b w:val="0"/>
          <w:bCs w:val="0"/>
        </w:rPr>
      </w:pPr>
    </w:p>
    <w:p>
      <w:pPr>
        <w:spacing w:after="160" w:line="360" w:lineRule="auto"/>
        <w:jc w:val="both"/>
        <w:rPr>
          <w:rFonts w:ascii="Times New Roman" w:hAnsi="Times New Roman" w:eastAsia="Times New Roman" w:cs="Times New Roman"/>
          <w:b/>
          <w:sz w:val="28"/>
          <w:szCs w:val="28"/>
          <w:u w:val="single"/>
        </w:rPr>
      </w:pPr>
    </w:p>
    <w:p>
      <w:pPr>
        <w:spacing w:after="160" w:line="360" w:lineRule="auto"/>
        <w:jc w:val="both"/>
        <w:rPr>
          <w:rFonts w:ascii="Times New Roman" w:hAnsi="Times New Roman" w:eastAsia="Times New Roman" w:cs="Times New Roman"/>
          <w:b/>
          <w:sz w:val="28"/>
          <w:szCs w:val="28"/>
          <w:u w:val="singl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beforeLines="0" w:afterLines="0"/>
        <w:jc w:val="left"/>
        <w:rPr>
          <w:rFonts w:hint="default" w:ascii="Times New Roman" w:hAnsi="Times New Roman" w:eastAsia="Calibri" w:cs="Times New Roman"/>
          <w:color w:val="000000"/>
          <w:sz w:val="28"/>
          <w:szCs w:val="24"/>
        </w:rPr>
      </w:pPr>
      <w:r>
        <w:rPr>
          <w:rFonts w:hint="default" w:ascii="Times New Roman" w:hAnsi="Times New Roman" w:eastAsia="Calibri" w:cs="Times New Roman"/>
          <w:b/>
          <w:color w:val="000000"/>
          <w:sz w:val="28"/>
          <w:szCs w:val="24"/>
        </w:rPr>
        <w:t xml:space="preserve">Organization of Report </w:t>
      </w:r>
    </w:p>
    <w:p>
      <w:pPr>
        <w:spacing w:beforeLines="0" w:afterLines="0"/>
        <w:jc w:val="both"/>
        <w:rPr>
          <w:rFonts w:hint="default" w:ascii="Times New Roman" w:hAnsi="Times New Roman" w:eastAsia="Calibri" w:cs="Times New Roman"/>
          <w:color w:val="000000"/>
          <w:sz w:val="24"/>
          <w:szCs w:val="24"/>
        </w:rPr>
      </w:pPr>
    </w:p>
    <w:p>
      <w:pPr>
        <w:spacing w:beforeLines="0" w:afterLines="0"/>
        <w:jc w:val="both"/>
        <w:rPr>
          <w:rFonts w:hint="default" w:ascii="Times New Roman" w:hAnsi="Times New Roman" w:eastAsia="Calibri" w:cs="Times New Roman"/>
          <w:color w:val="000000"/>
          <w:sz w:val="24"/>
          <w:szCs w:val="24"/>
          <w:lang w:val="en-IN"/>
        </w:rPr>
      </w:pPr>
      <w:r>
        <w:rPr>
          <w:rFonts w:hint="default" w:ascii="Times New Roman" w:hAnsi="Times New Roman" w:eastAsia="Calibri" w:cs="Times New Roman"/>
          <w:color w:val="000000"/>
          <w:sz w:val="24"/>
          <w:szCs w:val="24"/>
        </w:rPr>
        <w:t>The material presented at the workshop is organized into seven chapters. After this introductory chapter</w:t>
      </w:r>
      <w:r>
        <w:rPr>
          <w:rFonts w:hint="default" w:ascii="Times New Roman" w:hAnsi="Times New Roman" w:eastAsia="Calibri" w:cs="Times New Roman"/>
          <w:color w:val="000000"/>
          <w:sz w:val="24"/>
          <w:szCs w:val="24"/>
          <w:lang w:val="en-IN"/>
        </w:rPr>
        <w:t>.</w:t>
      </w:r>
    </w:p>
    <w:p>
      <w:pPr>
        <w:spacing w:beforeLines="0" w:afterLines="0"/>
        <w:jc w:val="both"/>
        <w:rPr>
          <w:rFonts w:hint="default" w:ascii="Times New Roman" w:hAnsi="Times New Roman" w:eastAsia="Calibri" w:cs="Times New Roman"/>
          <w:color w:val="000000"/>
          <w:sz w:val="24"/>
          <w:szCs w:val="24"/>
          <w:lang w:val="en-IN"/>
        </w:rPr>
      </w:pPr>
    </w:p>
    <w:p>
      <w:pPr>
        <w:numPr>
          <w:ilvl w:val="0"/>
          <w:numId w:val="6"/>
        </w:numPr>
        <w:spacing w:beforeLines="0" w:afterLines="0"/>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lang w:val="en-IN"/>
        </w:rPr>
        <w:t>C</w:t>
      </w:r>
      <w:r>
        <w:rPr>
          <w:rFonts w:hint="default" w:ascii="Times New Roman" w:hAnsi="Times New Roman" w:eastAsia="Calibri" w:cs="Times New Roman"/>
          <w:color w:val="000000"/>
          <w:sz w:val="24"/>
          <w:szCs w:val="24"/>
        </w:rPr>
        <w:t xml:space="preserve">hapter 2 describes the analysis of the system their identification, if the model Is sustainable or not it’s feasibility. Also deals with the planning of the project and its scheduling. There is SRS (software requirement specification) in this chapter. Most of the structured programming part is the issue of this chapter. Like DFD model, class diagram, etc. </w:t>
      </w:r>
    </w:p>
    <w:p>
      <w:pPr>
        <w:spacing w:beforeLines="0" w:afterLines="0"/>
        <w:jc w:val="both"/>
        <w:rPr>
          <w:rFonts w:hint="default" w:ascii="Times New Roman" w:hAnsi="Times New Roman" w:eastAsia="Calibri" w:cs="Times New Roman"/>
          <w:color w:val="000000"/>
          <w:sz w:val="24"/>
          <w:szCs w:val="24"/>
        </w:rPr>
      </w:pPr>
    </w:p>
    <w:p>
      <w:pPr>
        <w:numPr>
          <w:ilvl w:val="0"/>
          <w:numId w:val="6"/>
        </w:numPr>
        <w:spacing w:beforeLines="0" w:afterLines="0"/>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Chapter 3 summarizes the module summary, the areas of constraints in the project, OOP design, test different types of test cases. Like unit test and system test case. </w:t>
      </w:r>
    </w:p>
    <w:p>
      <w:pPr>
        <w:spacing w:beforeLines="0" w:afterLines="0"/>
        <w:jc w:val="both"/>
        <w:rPr>
          <w:rFonts w:hint="default" w:ascii="Times New Roman" w:hAnsi="Times New Roman" w:eastAsia="Calibri" w:cs="Times New Roman"/>
          <w:color w:val="000000"/>
          <w:sz w:val="24"/>
          <w:szCs w:val="24"/>
        </w:rPr>
      </w:pPr>
    </w:p>
    <w:p>
      <w:pPr>
        <w:numPr>
          <w:ilvl w:val="0"/>
          <w:numId w:val="6"/>
        </w:numPr>
        <w:spacing w:beforeLines="0" w:afterLines="0"/>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Chapter 4 provides the hands-on coding example and the part of the coding that was in the project. Comments and description of what exactly is happening in the project, what coding standard we are using, how efficient is our code. How did we handled the error faced during the program runtime and how we handled exception handling </w:t>
      </w:r>
    </w:p>
    <w:p>
      <w:pPr>
        <w:spacing w:beforeLines="0" w:afterLines="0"/>
        <w:jc w:val="both"/>
        <w:rPr>
          <w:rFonts w:hint="default" w:ascii="Times New Roman" w:hAnsi="Times New Roman" w:eastAsia="Calibri" w:cs="Times New Roman"/>
          <w:color w:val="000000"/>
          <w:sz w:val="24"/>
          <w:szCs w:val="24"/>
        </w:rPr>
      </w:pPr>
    </w:p>
    <w:p>
      <w:pPr>
        <w:numPr>
          <w:ilvl w:val="0"/>
          <w:numId w:val="6"/>
        </w:numPr>
        <w:spacing w:beforeLines="0" w:afterLines="0"/>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Chapter 5 presents the testing phase of the report and gets into the nitty gritty of the different testing scenarios. What plans were used and how it was processed and handled by the user. Debugging if we used any. Database structure and the structure of the security measure taken up by the developer. </w:t>
      </w:r>
    </w:p>
    <w:p>
      <w:pPr>
        <w:spacing w:beforeLines="0" w:afterLines="0"/>
        <w:jc w:val="both"/>
        <w:rPr>
          <w:rFonts w:hint="default" w:ascii="Times New Roman" w:hAnsi="Times New Roman" w:eastAsia="Calibri" w:cs="Times New Roman"/>
          <w:color w:val="000000"/>
          <w:sz w:val="24"/>
          <w:szCs w:val="24"/>
        </w:rPr>
      </w:pPr>
    </w:p>
    <w:p>
      <w:pPr>
        <w:numPr>
          <w:ilvl w:val="0"/>
          <w:numId w:val="6"/>
        </w:numPr>
        <w:spacing w:beforeLines="0" w:afterLines="0"/>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lang w:val="en-IN"/>
        </w:rPr>
        <w:t>C</w:t>
      </w:r>
      <w:r>
        <w:rPr>
          <w:rFonts w:hint="default" w:ascii="Times New Roman" w:hAnsi="Times New Roman" w:eastAsia="Calibri" w:cs="Times New Roman"/>
          <w:color w:val="000000"/>
          <w:sz w:val="24"/>
          <w:szCs w:val="24"/>
        </w:rPr>
        <w:t xml:space="preserve">hapter 6 is one of the final stages of the report and contains stuff such as the cost sustained during the development of the project. The pre-requisite required for the installation of the project and comparative analysis between our project and the other competition on the market right now. </w:t>
      </w:r>
    </w:p>
    <w:p>
      <w:pPr>
        <w:spacing w:beforeLines="0" w:afterLines="0"/>
        <w:jc w:val="both"/>
        <w:rPr>
          <w:rFonts w:hint="default" w:ascii="Times New Roman" w:hAnsi="Times New Roman" w:eastAsia="Calibri" w:cs="Times New Roman"/>
          <w:color w:val="000000"/>
          <w:sz w:val="24"/>
          <w:szCs w:val="24"/>
        </w:rPr>
      </w:pPr>
    </w:p>
    <w:p>
      <w:pPr>
        <w:numPr>
          <w:ilvl w:val="0"/>
          <w:numId w:val="6"/>
        </w:numPr>
        <w:spacing w:after="160" w:line="360" w:lineRule="auto"/>
        <w:ind w:left="420" w:leftChars="0" w:hanging="420" w:firstLineChars="0"/>
        <w:jc w:val="both"/>
        <w:rPr>
          <w:rFonts w:hint="default" w:ascii="Times New Roman" w:hAnsi="Times New Roman" w:eastAsia="Times New Roman" w:cs="Times New Roman"/>
          <w:b/>
          <w:bCs/>
          <w:sz w:val="24"/>
          <w:szCs w:val="24"/>
          <w:u w:val="none"/>
        </w:rPr>
      </w:pPr>
      <w:r>
        <w:rPr>
          <w:rFonts w:hint="default" w:ascii="Times New Roman" w:hAnsi="Times New Roman" w:eastAsia="Calibri" w:cs="Times New Roman"/>
          <w:color w:val="000000"/>
          <w:sz w:val="24"/>
          <w:szCs w:val="24"/>
          <w:lang w:val="en-US"/>
        </w:rPr>
        <w:t>C</w:t>
      </w:r>
      <w:r>
        <w:rPr>
          <w:rFonts w:hint="default" w:ascii="Times New Roman" w:hAnsi="Times New Roman" w:eastAsia="Calibri" w:cs="Times New Roman"/>
          <w:color w:val="000000"/>
          <w:sz w:val="24"/>
          <w:szCs w:val="24"/>
        </w:rPr>
        <w:t xml:space="preserve">hapter 7 contains the conclusion and the future scope (if any available) for the project. </w:t>
      </w: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center"/>
        <w:rPr>
          <w:rFonts w:ascii="Times New Roman" w:hAnsi="Times New Roman" w:eastAsia="Times New Roman" w:cs="Times New Roman"/>
          <w:b/>
          <w:bCs/>
          <w:sz w:val="24"/>
          <w:szCs w:val="24"/>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none"/>
        </w:rPr>
      </w:pPr>
    </w:p>
    <w:p>
      <w:pPr>
        <w:spacing w:after="160" w:line="360" w:lineRule="auto"/>
        <w:jc w:val="both"/>
        <w:rPr>
          <w:rFonts w:ascii="Times New Roman" w:hAnsi="Times New Roman" w:eastAsia="Times New Roman" w:cs="Times New Roman"/>
          <w:b/>
          <w:bCs/>
          <w:sz w:val="28"/>
          <w:szCs w:val="28"/>
          <w:u w:val="none"/>
        </w:rPr>
      </w:pPr>
    </w:p>
    <w:p>
      <w:pPr>
        <w:spacing w:after="160" w:line="360" w:lineRule="auto"/>
        <w:jc w:val="center"/>
        <w:rPr>
          <w:rFonts w:ascii="Times New Roman" w:hAnsi="Times New Roman" w:eastAsia="Times New Roman" w:cs="Times New Roman"/>
          <w:b/>
          <w:bCs/>
          <w:sz w:val="28"/>
          <w:szCs w:val="28"/>
          <w:u w:val="single"/>
        </w:rPr>
      </w:pPr>
      <w:r>
        <w:rPr>
          <w:rFonts w:ascii="Times New Roman" w:hAnsi="Times New Roman" w:eastAsia="Times New Roman" w:cs="Times New Roman"/>
          <w:b/>
          <w:bCs/>
          <w:sz w:val="28"/>
          <w:szCs w:val="28"/>
          <w:u w:val="none"/>
        </w:rPr>
        <w:t>SYSTEM ANALYSIS</w:t>
      </w:r>
    </w:p>
    <w:p>
      <w:pPr>
        <w:spacing w:after="160" w:line="360" w:lineRule="auto"/>
        <w:jc w:val="both"/>
        <w:rPr>
          <w:rFonts w:ascii="Times New Roman" w:hAnsi="Times New Roman" w:eastAsia="Times New Roman" w:cs="Times New Roman"/>
          <w:b/>
          <w:bCs/>
          <w:sz w:val="28"/>
          <w:szCs w:val="28"/>
          <w:u w:val="none"/>
        </w:rPr>
      </w:pPr>
    </w:p>
    <w:p>
      <w:pPr>
        <w:spacing w:after="160" w:line="360" w:lineRule="auto"/>
        <w:ind w:left="0"/>
        <w:jc w:val="both"/>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4"/>
          <w:u w:val="none"/>
        </w:rPr>
        <w:t>Identification' of Need</w:t>
      </w:r>
    </w:p>
    <w:p>
      <w:pPr>
        <w:spacing w:after="160" w:line="360" w:lineRule="auto"/>
        <w:jc w:val="left"/>
        <w:rPr>
          <w:rFonts w:ascii="Times New Roman" w:hAnsi="Times New Roman" w:eastAsia="Times New Roman" w:cs="Times New Roman"/>
        </w:rPr>
      </w:pPr>
      <w:r>
        <w:rPr>
          <w:rFonts w:ascii="Times New Roman" w:hAnsi="Times New Roman" w:eastAsia="Times New Roman" w:cs="Times New Roman"/>
        </w:rPr>
        <w:t>The main use of this project is to help the costumers with their problems that they face during surfing a website. When a customer wants to get any information about any product or wants to know about the offers that the website is giving to their customers. The objective of this project is to make a chatbot using python and flask using concepts of machine learning. It learns from its experiences and adapt according to the situations presented in front of it.</w:t>
      </w:r>
    </w:p>
    <w:p>
      <w:pPr>
        <w:spacing w:after="160" w:line="360" w:lineRule="auto"/>
        <w:jc w:val="left"/>
        <w:rPr>
          <w:rFonts w:ascii="Times New Roman" w:hAnsi="Times New Roman" w:eastAsia="Times New Roman" w:cs="Times New Roman"/>
          <w:b/>
          <w:bCs/>
        </w:rPr>
      </w:pPr>
      <w:r>
        <w:rPr>
          <w:rFonts w:ascii="Times New Roman" w:hAnsi="Times New Roman" w:eastAsia="Times New Roman" w:cs="Times New Roman"/>
          <w:b w:val="0"/>
          <w:bCs w:val="0"/>
        </w:rPr>
        <w:t>It is a bit different from other chatbots that have only one function through which you can give commands (either through voice or typing). What makes it really different from others is that it can perform tasks in the system as well as from the internet.</w:t>
      </w: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4"/>
          <w:szCs w:val="24"/>
          <w:u w:val="none"/>
        </w:rPr>
      </w:pPr>
    </w:p>
    <w:p>
      <w:pPr>
        <w:spacing w:after="160" w:line="360" w:lineRule="auto"/>
        <w:ind w:left="0"/>
        <w:jc w:val="left"/>
        <w:rPr>
          <w:rFonts w:ascii="Times New Roman" w:hAnsi="Times New Roman" w:eastAsia="Calibri" w:cs="Times New Roman"/>
          <w:b/>
          <w:bCs/>
          <w:sz w:val="28"/>
          <w:szCs w:val="28"/>
          <w:u w:val="single"/>
        </w:rPr>
      </w:pPr>
      <w:r>
        <w:rPr>
          <w:rFonts w:ascii="Times New Roman" w:hAnsi="Times New Roman" w:eastAsia="Calibri" w:cs="Times New Roman"/>
          <w:b/>
          <w:bCs/>
          <w:sz w:val="24"/>
          <w:szCs w:val="24"/>
          <w:u w:val="none"/>
        </w:rPr>
        <w:t>FEASIBILITY STUDY</w:t>
      </w:r>
    </w:p>
    <w:p>
      <w:pPr>
        <w:spacing w:after="160" w:line="360" w:lineRule="auto"/>
        <w:ind w:left="0"/>
        <w:jc w:val="both"/>
        <w:rPr>
          <w:rFonts w:ascii="Times New Roman" w:hAnsi="Times New Roman" w:eastAsia="Calibri" w:cs="Times New Roman"/>
          <w:u w:val="none"/>
        </w:rPr>
      </w:pPr>
      <w:r>
        <w:rPr>
          <w:rFonts w:ascii="Times New Roman" w:hAnsi="Times New Roman" w:eastAsia="Calibri" w:cs="Times New Roman"/>
          <w:u w:val="none"/>
        </w:rPr>
        <w:t>This project is mainly based on machine learning, which requires a system with basic CPU to work through the training process.</w:t>
      </w:r>
    </w:p>
    <w:p>
      <w:pPr>
        <w:pStyle w:val="13"/>
        <w:numPr>
          <w:ilvl w:val="0"/>
          <w:numId w:val="7"/>
        </w:numPr>
        <w:spacing w:beforeAutospacing="1" w:after="160" w:afterAutospacing="1" w:line="360" w:lineRule="auto"/>
        <w:rPr>
          <w:rFonts w:ascii="Symbol" w:hAnsi="Symbol" w:eastAsia="Symbol" w:cs="Symbol"/>
          <w:b/>
          <w:bCs/>
          <w:sz w:val="24"/>
          <w:szCs w:val="24"/>
          <w:lang w:eastAsia="en-IN" w:bidi="ar-SA"/>
        </w:rPr>
      </w:pPr>
      <w:r>
        <w:rPr>
          <w:rFonts w:ascii="Times New Roman" w:hAnsi="Times New Roman" w:eastAsia="Times New Roman" w:cs="Times New Roman"/>
          <w:b/>
          <w:bCs/>
          <w:u w:val="none"/>
          <w:lang w:eastAsia="en-IN" w:bidi="ar-SA"/>
        </w:rPr>
        <w:t>Technical Feasibility</w:t>
      </w:r>
      <w:r>
        <w:rPr>
          <w:rFonts w:ascii="Times New Roman" w:hAnsi="Times New Roman" w:eastAsia="Times New Roman" w:cs="Times New Roman"/>
          <w:lang w:eastAsia="en-IN" w:bidi="ar-SA"/>
        </w:rPr>
        <w:t> </w:t>
      </w:r>
    </w:p>
    <w:p>
      <w:pPr>
        <w:spacing w:beforeAutospacing="1" w:after="160" w:afterAutospacing="1" w:line="360" w:lineRule="auto"/>
        <w:ind w:left="0"/>
        <w:rPr>
          <w:rFonts w:ascii="Times New Roman" w:hAnsi="Times New Roman" w:eastAsia="Times New Roman" w:cs="Times New Roman"/>
          <w:lang w:eastAsia="en-IN" w:bidi="ar-SA"/>
        </w:rPr>
      </w:pPr>
      <w:r>
        <w:rPr>
          <w:rFonts w:ascii="Times New Roman" w:hAnsi="Times New Roman" w:eastAsia="Times New Roman" w:cs="Times New Roman"/>
          <w:lang w:eastAsia="en-IN" w:bidi="ar-SA"/>
        </w:rPr>
        <w:t xml:space="preserve"> The minimum specifications are given below:</w:t>
      </w:r>
    </w:p>
    <w:p>
      <w:pPr>
        <w:pStyle w:val="13"/>
        <w:numPr>
          <w:ilvl w:val="0"/>
          <w:numId w:val="7"/>
        </w:numPr>
        <w:spacing w:beforeAutospacing="1" w:after="160" w:afterAutospacing="1" w:line="360" w:lineRule="auto"/>
        <w:rPr>
          <w:rFonts w:ascii="Times New Roman" w:hAnsi="Times New Roman" w:eastAsia="Times New Roman" w:cs="Times New Roman"/>
          <w:sz w:val="24"/>
          <w:szCs w:val="24"/>
          <w:lang w:eastAsia="en-IN" w:bidi="ar-SA"/>
        </w:rPr>
      </w:pPr>
      <w:r>
        <w:rPr>
          <w:rFonts w:ascii="Times New Roman" w:hAnsi="Times New Roman" w:eastAsia="Times New Roman" w:cs="Times New Roman"/>
          <w:lang w:eastAsia="en-IN" w:bidi="ar-SA"/>
        </w:rPr>
        <w:t>CPU – Quad core with 8 threads to not bottleneck the GPU/ working with AMD Ryzen 5 35000h </w:t>
      </w:r>
    </w:p>
    <w:p>
      <w:pPr>
        <w:pStyle w:val="13"/>
        <w:numPr>
          <w:ilvl w:val="0"/>
          <w:numId w:val="7"/>
        </w:numPr>
        <w:spacing w:beforeAutospacing="1" w:after="160" w:afterAutospacing="1" w:line="360" w:lineRule="auto"/>
        <w:rPr>
          <w:rFonts w:ascii="Times New Roman" w:hAnsi="Times New Roman" w:eastAsia="Times New Roman" w:cs="Times New Roman"/>
          <w:sz w:val="24"/>
          <w:szCs w:val="24"/>
          <w:lang w:eastAsia="en-IN" w:bidi="ar-SA"/>
        </w:rPr>
      </w:pPr>
      <w:r>
        <w:rPr>
          <w:rFonts w:ascii="Times New Roman" w:hAnsi="Times New Roman" w:eastAsia="Times New Roman" w:cs="Times New Roman"/>
          <w:lang w:eastAsia="en-IN" w:bidi="ar-SA"/>
        </w:rPr>
        <w:t>GPU—Nvidia GTX 940MX / working with GTX 1650 </w:t>
      </w:r>
    </w:p>
    <w:p>
      <w:pPr>
        <w:pStyle w:val="13"/>
        <w:numPr>
          <w:ilvl w:val="0"/>
          <w:numId w:val="7"/>
        </w:numPr>
        <w:spacing w:beforeAutospacing="1" w:after="160" w:afterAutospacing="1" w:line="360" w:lineRule="auto"/>
        <w:rPr>
          <w:rFonts w:ascii="Times New Roman" w:hAnsi="Times New Roman" w:eastAsia="Times New Roman" w:cs="Times New Roman"/>
          <w:sz w:val="24"/>
          <w:szCs w:val="24"/>
          <w:lang w:eastAsia="en-IN" w:bidi="ar-SA"/>
        </w:rPr>
      </w:pPr>
      <w:r>
        <w:rPr>
          <w:rFonts w:ascii="Times New Roman" w:hAnsi="Times New Roman" w:eastAsia="Times New Roman" w:cs="Times New Roman"/>
          <w:lang w:eastAsia="en-IN" w:bidi="ar-SA"/>
        </w:rPr>
        <w:t>Storage – 500 GB SATA Hard disk / working with 500 GB nvme SSD  </w:t>
      </w:r>
    </w:p>
    <w:p>
      <w:pPr>
        <w:pStyle w:val="13"/>
        <w:numPr>
          <w:ilvl w:val="0"/>
          <w:numId w:val="7"/>
        </w:numPr>
        <w:spacing w:beforeAutospacing="1" w:after="160" w:afterAutospacing="1" w:line="360" w:lineRule="auto"/>
        <w:rPr>
          <w:rFonts w:ascii="Times New Roman" w:hAnsi="Times New Roman" w:eastAsia="Times New Roman" w:cs="Times New Roman"/>
          <w:sz w:val="24"/>
          <w:szCs w:val="24"/>
          <w:lang w:eastAsia="en-IN" w:bidi="ar-SA"/>
        </w:rPr>
      </w:pPr>
      <w:r>
        <w:rPr>
          <w:rFonts w:ascii="Times New Roman" w:hAnsi="Times New Roman" w:eastAsia="Times New Roman" w:cs="Times New Roman"/>
          <w:lang w:eastAsia="en-IN" w:bidi="ar-SA"/>
        </w:rPr>
        <w:t>Ram – 4GB / working with 8GB </w:t>
      </w:r>
    </w:p>
    <w:p>
      <w:pPr>
        <w:pStyle w:val="14"/>
        <w:spacing w:beforeAutospacing="1" w:after="160" w:afterAutospacing="1" w:line="360" w:lineRule="auto"/>
        <w:ind w:left="0"/>
        <w:rPr>
          <w:lang w:val="en-US"/>
        </w:rPr>
      </w:pPr>
      <w:r>
        <w:rPr>
          <w:rStyle w:val="15"/>
          <w:u w:val="none"/>
          <w:lang w:val="en-US"/>
        </w:rPr>
        <w:t> </w:t>
      </w:r>
    </w:p>
    <w:p>
      <w:pPr>
        <w:pStyle w:val="14"/>
        <w:numPr>
          <w:ilvl w:val="0"/>
          <w:numId w:val="7"/>
        </w:numPr>
        <w:spacing w:after="160" w:line="360" w:lineRule="auto"/>
        <w:rPr>
          <w:rStyle w:val="16"/>
          <w:rFonts w:ascii="Times New Roman" w:hAnsi="Times New Roman" w:eastAsia="Times New Roman" w:cs="Times New Roman"/>
          <w:u w:val="none"/>
          <w:lang w:val="en-US"/>
        </w:rPr>
      </w:pPr>
      <w:r>
        <w:rPr>
          <w:rStyle w:val="15"/>
          <w:b/>
          <w:bCs/>
          <w:u w:val="none"/>
          <w:lang w:val="en-US"/>
        </w:rPr>
        <w:t>End User Feasibility</w:t>
      </w:r>
      <w:r>
        <w:rPr>
          <w:rStyle w:val="16"/>
          <w:u w:val="none"/>
          <w:lang w:val="en-US"/>
        </w:rPr>
        <w:t> </w:t>
      </w:r>
    </w:p>
    <w:p>
      <w:pPr>
        <w:pStyle w:val="14"/>
        <w:spacing w:after="160" w:line="360" w:lineRule="auto"/>
        <w:ind w:left="0"/>
        <w:rPr>
          <w:lang w:val="en-US"/>
        </w:rPr>
      </w:pPr>
      <w:r>
        <w:rPr>
          <w:rStyle w:val="15"/>
          <w:lang w:val="en-US"/>
        </w:rPr>
        <w:t>This project is relatively simple for anyone with a very basic knowledge to operate and work upon. Steps and measures are being taken to make it more user Feasible but for now it is relatively simple, in future we hope for extreme end user feasibility.   </w:t>
      </w:r>
    </w:p>
    <w:p>
      <w:pPr>
        <w:spacing w:after="160" w:line="276" w:lineRule="auto"/>
        <w:ind w:left="0"/>
        <w:jc w:val="both"/>
        <w:rPr>
          <w:rFonts w:ascii="Times New Roman" w:hAnsi="Times New Roman" w:eastAsia="Calibri" w:cs="Times New Roman"/>
        </w:rPr>
      </w:pPr>
    </w:p>
    <w:p>
      <w:pPr>
        <w:spacing w:after="160" w:line="360" w:lineRule="auto"/>
        <w:ind w:left="0"/>
        <w:jc w:val="left"/>
        <w:rPr>
          <w:rFonts w:ascii="Times New Roman" w:hAnsi="Times New Roman" w:eastAsia="Times New Roman" w:cs="Times New Roman"/>
          <w:b w:val="0"/>
          <w:bCs w:val="0"/>
        </w:rPr>
      </w:pPr>
    </w:p>
    <w:p>
      <w:pPr>
        <w:spacing w:after="160" w:line="360" w:lineRule="auto"/>
        <w:jc w:val="left"/>
        <w:rPr>
          <w:rFonts w:ascii="Times New Roman" w:hAnsi="Times New Roman" w:eastAsia="Times New Roman" w:cs="Times New Roman"/>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both"/>
        <w:rPr>
          <w:rFonts w:ascii="Times New Roman" w:hAnsi="Times New Roman" w:eastAsia="Times New Roman" w:cs="Times New Roman"/>
          <w:b/>
          <w:bCs/>
          <w:sz w:val="24"/>
          <w:szCs w:val="24"/>
          <w:u w:val="none"/>
        </w:rPr>
      </w:pPr>
    </w:p>
    <w:p>
      <w:pPr>
        <w:spacing w:after="160" w:line="360" w:lineRule="auto"/>
        <w:ind w:left="0"/>
        <w:jc w:val="center"/>
        <w:rPr>
          <w:rFonts w:ascii="Times New Roman" w:hAnsi="Times New Roman" w:eastAsia="Times New Roman" w:cs="Times New Roman"/>
          <w:b/>
          <w:bCs/>
          <w:sz w:val="24"/>
          <w:szCs w:val="24"/>
          <w:u w:val="none"/>
        </w:rPr>
      </w:pPr>
    </w:p>
    <w:p>
      <w:pPr>
        <w:spacing w:after="160" w:line="360" w:lineRule="auto"/>
        <w:ind w:left="0"/>
        <w:jc w:val="center"/>
        <w:rPr>
          <w:rFonts w:ascii="Times New Roman" w:hAnsi="Times New Roman" w:eastAsia="Times New Roman" w:cs="Times New Roman"/>
          <w:b/>
          <w:bCs/>
          <w:sz w:val="24"/>
          <w:szCs w:val="24"/>
          <w:u w:val="none"/>
        </w:rPr>
      </w:pPr>
    </w:p>
    <w:p>
      <w:pPr>
        <w:spacing w:after="160" w:line="360" w:lineRule="auto"/>
        <w:ind w:left="0"/>
        <w:jc w:val="center"/>
        <w:rPr>
          <w:rFonts w:ascii="Times New Roman" w:hAnsi="Times New Roman" w:eastAsia="Times New Roman" w:cs="Times New Roman"/>
          <w:b/>
          <w:bCs/>
          <w:sz w:val="24"/>
          <w:szCs w:val="24"/>
          <w:u w:val="none"/>
        </w:rPr>
      </w:pPr>
    </w:p>
    <w:p>
      <w:pPr>
        <w:spacing w:after="160" w:line="360" w:lineRule="auto"/>
        <w:ind w:left="0"/>
        <w:jc w:val="center"/>
        <w:rPr>
          <w:rFonts w:ascii="Times New Roman" w:hAnsi="Times New Roman" w:eastAsia="Times New Roman" w:cs="Times New Roman"/>
          <w:b/>
          <w:bCs/>
          <w:sz w:val="24"/>
          <w:szCs w:val="24"/>
          <w:u w:val="none"/>
        </w:rPr>
      </w:pPr>
    </w:p>
    <w:p>
      <w:pPr>
        <w:spacing w:after="160" w:line="360" w:lineRule="auto"/>
        <w:ind w:left="0"/>
        <w:jc w:val="center"/>
        <w:rPr>
          <w:rFonts w:ascii="Times New Roman" w:hAnsi="Times New Roman" w:eastAsia="Times New Roman" w:cs="Times New Roman"/>
          <w:b/>
          <w:bCs/>
          <w:sz w:val="24"/>
          <w:szCs w:val="24"/>
          <w:u w:val="none"/>
        </w:rPr>
      </w:pPr>
    </w:p>
    <w:p>
      <w:pPr>
        <w:spacing w:after="160" w:line="360" w:lineRule="auto"/>
        <w:ind w:left="0"/>
        <w:jc w:val="center"/>
        <w:rPr>
          <w:rFonts w:ascii="Times New Roman" w:hAnsi="Times New Roman" w:eastAsia="Times New Roman" w:cs="Times New Roman"/>
          <w:b/>
          <w:bCs/>
          <w:sz w:val="28"/>
          <w:szCs w:val="28"/>
          <w:u w:val="single"/>
        </w:rPr>
      </w:pPr>
      <w:r>
        <w:rPr>
          <w:rFonts w:ascii="Times New Roman" w:hAnsi="Times New Roman" w:eastAsia="Times New Roman" w:cs="Times New Roman"/>
          <w:b/>
          <w:bCs/>
          <w:sz w:val="24"/>
          <w:szCs w:val="24"/>
          <w:u w:val="none"/>
        </w:rPr>
        <w:t>PROJECT PLANNING</w:t>
      </w:r>
    </w:p>
    <w:p>
      <w:pPr>
        <w:spacing w:after="160" w:line="360" w:lineRule="auto"/>
        <w:ind w:left="0"/>
        <w:jc w:val="both"/>
        <w:rPr>
          <w:rFonts w:ascii="Times New Roman" w:hAnsi="Times New Roman" w:eastAsia="Times New Roman" w:cs="Times New Roman"/>
          <w:b w:val="0"/>
          <w:bCs w:val="0"/>
          <w:sz w:val="24"/>
          <w:szCs w:val="24"/>
          <w:u w:val="none"/>
        </w:rPr>
      </w:pPr>
      <w:r>
        <w:rPr>
          <w:rFonts w:ascii="Times New Roman" w:hAnsi="Times New Roman" w:eastAsia="Times New Roman" w:cs="Times New Roman"/>
          <w:b w:val="0"/>
          <w:bCs w:val="0"/>
          <w:sz w:val="24"/>
          <w:szCs w:val="24"/>
          <w:u w:val="none"/>
        </w:rPr>
        <w:t>The basic work for a chatbot is to provide help and assistance to a user on the computer. The main planning for this project was to how to design it so that it can easily be understandable for the user the one who will use it. It is simple task to say but difficult to execute. For the execution of this creation languages and libraries were used. The main was python and OpenCV. For the Gui Tkinter was used. This project was mainly made to describe how Python and opcv can be used to make a chatbot that is much better than those are already available in the market.</w:t>
      </w:r>
    </w:p>
    <w:p>
      <w:pPr>
        <w:spacing w:after="160" w:line="360" w:lineRule="auto"/>
        <w:ind w:left="0"/>
        <w:jc w:val="both"/>
        <w:rPr>
          <w:rFonts w:ascii="Times New Roman" w:hAnsi="Times New Roman" w:eastAsia="Times New Roman" w:cs="Times New Roman"/>
          <w:b w:val="0"/>
          <w:bCs w:val="0"/>
          <w:sz w:val="24"/>
          <w:szCs w:val="24"/>
          <w:u w:val="none"/>
        </w:rPr>
      </w:pPr>
      <w:r>
        <w:rPr>
          <w:rFonts w:ascii="Times New Roman" w:hAnsi="Times New Roman" w:eastAsia="Times New Roman" w:cs="Times New Roman"/>
          <w:b w:val="0"/>
          <w:bCs w:val="0"/>
          <w:sz w:val="24"/>
          <w:szCs w:val="24"/>
          <w:u w:val="none"/>
        </w:rPr>
        <w:t>There were a few things that were new for me but with the help of fellow classmates and teacher it was made possible. The main goal was to create a chatbot that can be used by everyone whether a user is new to Comp</w:t>
      </w:r>
      <w:r>
        <w:rPr>
          <w:rFonts w:hint="default" w:ascii="Times New Roman" w:hAnsi="Times New Roman" w:eastAsia="Times New Roman" w:cs="Times New Roman"/>
          <w:b w:val="0"/>
          <w:bCs w:val="0"/>
          <w:sz w:val="24"/>
          <w:szCs w:val="24"/>
          <w:u w:val="none"/>
          <w:lang w:val="en-IN"/>
        </w:rPr>
        <w:t>u</w:t>
      </w:r>
      <w:r>
        <w:rPr>
          <w:rFonts w:ascii="Times New Roman" w:hAnsi="Times New Roman" w:eastAsia="Times New Roman" w:cs="Times New Roman"/>
          <w:b w:val="0"/>
          <w:bCs w:val="0"/>
          <w:sz w:val="24"/>
          <w:szCs w:val="24"/>
          <w:u w:val="none"/>
        </w:rPr>
        <w:t>ter or not. It is made with full effort to keep it simple and easy to use for everyone.</w:t>
      </w: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p>
    <w:p>
      <w:pPr>
        <w:spacing w:after="160" w:line="360" w:lineRule="auto"/>
        <w:ind w:left="0"/>
        <w:jc w:val="both"/>
        <w:rPr>
          <w:rFonts w:ascii="Times New Roman" w:hAnsi="Times New Roman" w:eastAsia="Times New Roman" w:cs="Times New Roman"/>
          <w:b/>
          <w:bCs/>
          <w:i w:val="0"/>
          <w:iCs w:val="0"/>
          <w:color w:val="2D2D2D"/>
          <w:sz w:val="24"/>
          <w:szCs w:val="24"/>
          <w:lang w:val="en-US"/>
        </w:rPr>
      </w:pPr>
      <w:r>
        <w:rPr>
          <w:rFonts w:ascii="Times New Roman" w:hAnsi="Times New Roman" w:eastAsia="Times New Roman" w:cs="Times New Roman"/>
          <w:b/>
          <w:bCs/>
          <w:i w:val="0"/>
          <w:iCs w:val="0"/>
          <w:color w:val="2D2D2D"/>
          <w:sz w:val="24"/>
          <w:szCs w:val="24"/>
          <w:lang w:val="en-US"/>
        </w:rPr>
        <w:t>PROJECT SCHEDULING</w:t>
      </w:r>
    </w:p>
    <w:p>
      <w:pPr>
        <w:spacing w:after="160" w:line="360" w:lineRule="auto"/>
        <w:ind w:left="720"/>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Week 1</w:t>
      </w:r>
    </w:p>
    <w:p>
      <w:pPr>
        <w:pStyle w:val="13"/>
        <w:numPr>
          <w:ilvl w:val="0"/>
          <w:numId w:val="8"/>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Project understanding</w:t>
      </w:r>
    </w:p>
    <w:p>
      <w:pPr>
        <w:pStyle w:val="13"/>
        <w:numPr>
          <w:ilvl w:val="0"/>
          <w:numId w:val="8"/>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Getting domain knowledge</w:t>
      </w:r>
    </w:p>
    <w:p>
      <w:pPr>
        <w:pStyle w:val="13"/>
        <w:numPr>
          <w:ilvl w:val="0"/>
          <w:numId w:val="8"/>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Understanding the dataset (images and csv file)</w:t>
      </w:r>
    </w:p>
    <w:p>
      <w:pPr>
        <w:spacing w:after="160" w:line="360" w:lineRule="auto"/>
        <w:ind w:left="720"/>
        <w:rPr>
          <w:rFonts w:ascii="Times New Roman" w:hAnsi="Times New Roman" w:eastAsia="Times New Roman" w:cs="Times New Roman"/>
          <w:b/>
          <w:bCs/>
          <w:i w:val="0"/>
          <w:iCs w:val="0"/>
          <w:sz w:val="24"/>
          <w:szCs w:val="24"/>
          <w:lang w:val="en-US"/>
        </w:rPr>
      </w:pPr>
    </w:p>
    <w:p>
      <w:pPr>
        <w:spacing w:after="160" w:line="360" w:lineRule="auto"/>
        <w:ind w:left="720"/>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Week 2</w:t>
      </w:r>
    </w:p>
    <w:p>
      <w:pPr>
        <w:pStyle w:val="13"/>
        <w:numPr>
          <w:ilvl w:val="0"/>
          <w:numId w:val="9"/>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Exploratory data analysis</w:t>
      </w:r>
    </w:p>
    <w:p>
      <w:pPr>
        <w:pStyle w:val="13"/>
        <w:numPr>
          <w:ilvl w:val="0"/>
          <w:numId w:val="9"/>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Data augmentation</w:t>
      </w:r>
    </w:p>
    <w:p>
      <w:pPr>
        <w:spacing w:after="160" w:line="360" w:lineRule="auto"/>
        <w:ind w:left="720"/>
        <w:rPr>
          <w:rFonts w:ascii="Times New Roman" w:hAnsi="Times New Roman" w:eastAsia="Times New Roman" w:cs="Times New Roman"/>
          <w:b/>
          <w:bCs/>
          <w:i w:val="0"/>
          <w:iCs w:val="0"/>
          <w:sz w:val="24"/>
          <w:szCs w:val="24"/>
          <w:lang w:val="en-US"/>
        </w:rPr>
      </w:pPr>
    </w:p>
    <w:p>
      <w:pPr>
        <w:spacing w:after="160" w:line="360" w:lineRule="auto"/>
        <w:ind w:left="720"/>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Week 3</w:t>
      </w:r>
    </w:p>
    <w:p>
      <w:pPr>
        <w:pStyle w:val="13"/>
        <w:numPr>
          <w:ilvl w:val="0"/>
          <w:numId w:val="10"/>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Building of machine learning model (CNN Layers)</w:t>
      </w:r>
    </w:p>
    <w:p>
      <w:pPr>
        <w:pStyle w:val="13"/>
        <w:numPr>
          <w:ilvl w:val="0"/>
          <w:numId w:val="10"/>
        </w:numPr>
        <w:spacing w:after="160" w:line="360" w:lineRule="auto"/>
        <w:jc w:val="both"/>
        <w:rPr>
          <w:rFonts w:ascii="Times New Roman" w:hAnsi="Times New Roman" w:eastAsia="Times New Roman" w:cs="Times New Roman"/>
          <w:b/>
          <w:bCs/>
          <w:i w:val="0"/>
          <w:iCs w:val="0"/>
          <w:sz w:val="24"/>
          <w:szCs w:val="24"/>
          <w:lang w:val="en-US"/>
        </w:rPr>
      </w:pPr>
      <w:r>
        <w:rPr>
          <w:rFonts w:ascii="Times New Roman" w:hAnsi="Times New Roman" w:eastAsia="Times New Roman" w:cs="Times New Roman"/>
          <w:b w:val="0"/>
          <w:bCs w:val="0"/>
          <w:i w:val="0"/>
          <w:iCs w:val="0"/>
          <w:sz w:val="24"/>
          <w:szCs w:val="24"/>
          <w:lang w:val="en-US"/>
        </w:rPr>
        <w:t>Training the dataset with various parameters (activation functions and base models)</w:t>
      </w:r>
    </w:p>
    <w:p>
      <w:pPr>
        <w:spacing w:after="160" w:line="360" w:lineRule="auto"/>
        <w:rPr>
          <w:rFonts w:ascii="Times New Roman" w:hAnsi="Times New Roman" w:eastAsia="Times New Roman" w:cs="Times New Roman"/>
          <w:b/>
          <w:bCs/>
          <w:i w:val="0"/>
          <w:iCs w:val="0"/>
          <w:sz w:val="24"/>
          <w:szCs w:val="24"/>
          <w:lang w:val="en-US"/>
        </w:rPr>
      </w:pPr>
    </w:p>
    <w:p>
      <w:pPr>
        <w:spacing w:after="160" w:line="360" w:lineRule="auto"/>
        <w:ind w:left="720"/>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Week 4</w:t>
      </w:r>
    </w:p>
    <w:p>
      <w:pPr>
        <w:pStyle w:val="13"/>
        <w:numPr>
          <w:ilvl w:val="0"/>
          <w:numId w:val="11"/>
        </w:numPr>
        <w:spacing w:after="160" w:line="360"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Comparative analysis for accuracy and loss based on different batch sizes.</w:t>
      </w:r>
    </w:p>
    <w:p>
      <w:pPr>
        <w:pStyle w:val="13"/>
        <w:numPr>
          <w:ilvl w:val="0"/>
          <w:numId w:val="11"/>
        </w:numPr>
        <w:spacing w:after="160" w:line="360" w:lineRule="auto"/>
        <w:jc w:val="both"/>
        <w:rPr>
          <w:rFonts w:ascii="Times New Roman" w:hAnsi="Times New Roman" w:eastAsia="Times New Roman" w:cs="Times New Roman"/>
          <w:b w:val="0"/>
          <w:bCs w:val="0"/>
          <w:sz w:val="24"/>
          <w:szCs w:val="24"/>
          <w:u w:val="none"/>
        </w:rPr>
      </w:pPr>
      <w:r>
        <w:rPr>
          <w:rFonts w:ascii="Times New Roman" w:hAnsi="Times New Roman" w:eastAsia="Times New Roman" w:cs="Times New Roman"/>
          <w:b w:val="0"/>
          <w:bCs w:val="0"/>
          <w:i w:val="0"/>
          <w:iCs w:val="0"/>
          <w:sz w:val="24"/>
          <w:szCs w:val="24"/>
          <w:lang w:val="en-US"/>
        </w:rPr>
        <w:t>Obtaining the final model and csv file with probability of metastatic tissue present for the testing image dataset.</w:t>
      </w:r>
    </w:p>
    <w:p>
      <w:pPr>
        <w:spacing w:after="160" w:line="360" w:lineRule="auto"/>
        <w:ind w:left="0"/>
        <w:jc w:val="both"/>
      </w:pPr>
      <w:r>
        <w:rPr>
          <w:rFonts w:hint="default"/>
          <w:lang w:val="en-IN"/>
        </w:rPr>
        <w:t xml:space="preserve">                </w:t>
      </w:r>
      <w:r>
        <w:drawing>
          <wp:inline distT="0" distB="0" distL="114300" distR="114300">
            <wp:extent cx="4540885" cy="3095625"/>
            <wp:effectExtent l="0" t="0" r="1206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4540885" cy="3095625"/>
                    </a:xfrm>
                    <a:prstGeom prst="rect">
                      <a:avLst/>
                    </a:prstGeom>
                    <a:noFill/>
                    <a:ln>
                      <a:noFill/>
                    </a:ln>
                  </pic:spPr>
                </pic:pic>
              </a:graphicData>
            </a:graphic>
          </wp:inline>
        </w:drawing>
      </w:r>
    </w:p>
    <w:p>
      <w:pPr>
        <w:spacing w:after="160" w:line="360" w:lineRule="auto"/>
        <w:ind w:left="0"/>
        <w:jc w:val="both"/>
        <w:rPr>
          <w:rFonts w:ascii="Times New Roman" w:hAnsi="Times New Roman" w:eastAsia="Times New Roman" w:cs="Times New Roman"/>
          <w:b w:val="0"/>
          <w:bCs w:val="0"/>
          <w:sz w:val="24"/>
          <w:szCs w:val="24"/>
          <w:u w:val="none"/>
        </w:rPr>
      </w:pPr>
    </w:p>
    <w:p>
      <w:pPr>
        <w:keepNext w:val="0"/>
        <w:keepLines w:val="0"/>
        <w:pageBreakBefore w:val="0"/>
        <w:widowControl/>
        <w:kinsoku/>
        <w:wordWrap/>
        <w:overflowPunct/>
        <w:topLinePunct w:val="0"/>
        <w:autoSpaceDE/>
        <w:autoSpaceDN/>
        <w:bidi w:val="0"/>
        <w:adjustRightInd/>
        <w:snapToGrid/>
        <w:spacing w:after="160" w:line="360" w:lineRule="auto"/>
        <w:ind w:left="0"/>
        <w:jc w:val="center"/>
        <w:textAlignment w:val="auto"/>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4"/>
          <w:u w:val="none"/>
        </w:rPr>
        <w:t>Software Requirement:</w:t>
      </w:r>
    </w:p>
    <w:p>
      <w:pPr>
        <w:pStyle w:val="13"/>
        <w:keepNext w:val="0"/>
        <w:keepLines w:val="0"/>
        <w:pageBreakBefore w:val="0"/>
        <w:widowControl/>
        <w:numPr>
          <w:ilvl w:val="0"/>
          <w:numId w:val="12"/>
        </w:numPr>
        <w:tabs>
          <w:tab w:val="left" w:pos="1301"/>
        </w:tabs>
        <w:kinsoku/>
        <w:wordWrap/>
        <w:overflowPunct/>
        <w:topLinePunct w:val="0"/>
        <w:autoSpaceDE/>
        <w:autoSpaceDN/>
        <w:bidi w:val="0"/>
        <w:adjustRightInd/>
        <w:snapToGrid/>
        <w:spacing w:after="160" w:line="360" w:lineRule="auto"/>
        <w:jc w:val="both"/>
        <w:textAlignment w:val="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color w:val="393D4A"/>
          <w:sz w:val="24"/>
          <w:szCs w:val="24"/>
          <w:lang w:val="en-US"/>
        </w:rPr>
        <w:t xml:space="preserve">OpenCV </w:t>
      </w:r>
      <w:r>
        <w:rPr>
          <w:rFonts w:ascii="Times New Roman" w:hAnsi="Times New Roman" w:eastAsia="Times New Roman" w:cs="Times New Roman"/>
          <w:b w:val="0"/>
          <w:bCs w:val="0"/>
          <w:i w:val="0"/>
          <w:iCs w:val="0"/>
          <w:sz w:val="24"/>
          <w:szCs w:val="24"/>
          <w:lang w:val="en-US"/>
        </w:rPr>
        <w:t>(Open-Source Computer Vision Library) is an open-source computer vision and ML software library in Python programming language. This was built to provide a common infrastructure for computer vision applications and to accelerate the use of machine perception in commercial products. Being a BSD-licensed product, OpenCV makes it easier for businesses to utilize and change the code. The library consists of more than 2500 optimized algorithms, which comprises an extensive set of both classic and state of the art computer vision and machine learning algorithms. These algorithms can be used to detection and recognizing faces, identifying objects, classifying human actions in videos, tracking camera movements, tracking moving objects, extracting 3D models of objects, producing 3D point clouds from stereo cameras, stitching images together to produce a high resolution image  of an entire site, finding similar images from an image database, removing red eyes from images taken using flash, following eye movements, recognizing scenery and establishing markers to overlay it with augmented reality, etc.</w:t>
      </w:r>
    </w:p>
    <w:p>
      <w:pPr>
        <w:pStyle w:val="13"/>
        <w:keepNext w:val="0"/>
        <w:keepLines w:val="0"/>
        <w:pageBreakBefore w:val="0"/>
        <w:widowControl/>
        <w:numPr>
          <w:ilvl w:val="0"/>
          <w:numId w:val="12"/>
        </w:numPr>
        <w:tabs>
          <w:tab w:val="left" w:pos="1301"/>
        </w:tabs>
        <w:kinsoku/>
        <w:wordWrap/>
        <w:overflowPunct/>
        <w:topLinePunct w:val="0"/>
        <w:autoSpaceDE/>
        <w:autoSpaceDN/>
        <w:bidi w:val="0"/>
        <w:adjustRightInd/>
        <w:snapToGrid/>
        <w:spacing w:after="160" w:line="360" w:lineRule="auto"/>
        <w:jc w:val="both"/>
        <w:textAlignment w:val="auto"/>
        <w:rPr>
          <w:b/>
          <w:bCs/>
          <w:i w:val="0"/>
          <w:iCs w:val="0"/>
          <w:color w:val="393D4A"/>
          <w:sz w:val="24"/>
          <w:szCs w:val="24"/>
          <w:lang w:val="en-US"/>
        </w:rPr>
      </w:pPr>
      <w:r>
        <w:rPr>
          <w:rFonts w:ascii="Times New Roman" w:hAnsi="Times New Roman" w:eastAsia="Times New Roman" w:cs="Times New Roman"/>
          <w:b/>
          <w:bCs/>
          <w:i w:val="0"/>
          <w:iCs w:val="0"/>
          <w:sz w:val="24"/>
          <w:szCs w:val="24"/>
          <w:lang w:val="en-US"/>
        </w:rPr>
        <w:t xml:space="preserve">TKinter </w:t>
      </w:r>
      <w:r>
        <w:rPr>
          <w:rFonts w:ascii="Times New Roman" w:hAnsi="Times New Roman" w:eastAsia="Times New Roman" w:cs="Times New Roman"/>
          <w:b w:val="0"/>
          <w:bCs w:val="0"/>
          <w:i w:val="0"/>
          <w:iCs w:val="0"/>
          <w:sz w:val="24"/>
          <w:szCs w:val="24"/>
          <w:lang w:val="en-US"/>
        </w:rPr>
        <w:t>is a standard GUI based library for python. When combined with python, it provides a fast and easy wat to create GUI based applications. TKinter provides a powerful OOP’s interface to the TK GUI toolkit.it is not a thin wrapper but it also adds a good amount of its own logic to make a experience pythonic.</w:t>
      </w:r>
    </w:p>
    <w:p>
      <w:pPr>
        <w:pStyle w:val="13"/>
        <w:keepNext w:val="0"/>
        <w:keepLines w:val="0"/>
        <w:pageBreakBefore w:val="0"/>
        <w:widowControl/>
        <w:numPr>
          <w:ilvl w:val="0"/>
          <w:numId w:val="12"/>
        </w:numPr>
        <w:tabs>
          <w:tab w:val="left" w:pos="1301"/>
        </w:tabs>
        <w:kinsoku/>
        <w:wordWrap/>
        <w:overflowPunct/>
        <w:topLinePunct w:val="0"/>
        <w:autoSpaceDE/>
        <w:autoSpaceDN/>
        <w:bidi w:val="0"/>
        <w:adjustRightInd/>
        <w:snapToGrid/>
        <w:spacing w:after="160" w:line="360" w:lineRule="auto"/>
        <w:jc w:val="both"/>
        <w:textAlignment w:val="auto"/>
        <w:rPr>
          <w:b/>
          <w:bCs/>
          <w:i w:val="0"/>
          <w:iCs w:val="0"/>
          <w:color w:val="393D4A"/>
          <w:sz w:val="24"/>
          <w:szCs w:val="24"/>
          <w:lang w:val="en-US"/>
        </w:rPr>
      </w:pPr>
      <w:r>
        <w:rPr>
          <w:rFonts w:ascii="Times New Roman" w:hAnsi="Times New Roman" w:eastAsia="Times New Roman" w:cs="Times New Roman"/>
          <w:b/>
          <w:bCs/>
          <w:i w:val="0"/>
          <w:iCs w:val="0"/>
          <w:sz w:val="24"/>
          <w:szCs w:val="24"/>
          <w:lang w:val="en-US"/>
        </w:rPr>
        <w:t>Pyttsx3</w:t>
      </w:r>
      <w:r>
        <w:rPr>
          <w:rFonts w:ascii="Times New Roman" w:hAnsi="Times New Roman" w:eastAsia="Times New Roman" w:cs="Times New Roman"/>
          <w:b w:val="0"/>
          <w:bCs w:val="0"/>
          <w:i w:val="0"/>
          <w:iCs w:val="0"/>
          <w:sz w:val="24"/>
          <w:szCs w:val="24"/>
          <w:lang w:val="en-US"/>
        </w:rPr>
        <w:t xml:space="preserve"> is a text to speech library available in python. It basically converts text in speeches form. It is also works in offline mode and is very much compatible with both the versions of python (2&amp;3). It invokes pyttsx3.init() to get a reference. It is a very easy tool to convert text to speech.</w:t>
      </w:r>
    </w:p>
    <w:p>
      <w:pPr>
        <w:pStyle w:val="13"/>
        <w:keepNext w:val="0"/>
        <w:keepLines w:val="0"/>
        <w:pageBreakBefore w:val="0"/>
        <w:widowControl/>
        <w:numPr>
          <w:ilvl w:val="0"/>
          <w:numId w:val="12"/>
        </w:numPr>
        <w:tabs>
          <w:tab w:val="left" w:pos="1301"/>
        </w:tabs>
        <w:kinsoku/>
        <w:wordWrap/>
        <w:overflowPunct/>
        <w:topLinePunct w:val="0"/>
        <w:autoSpaceDE/>
        <w:autoSpaceDN/>
        <w:bidi w:val="0"/>
        <w:adjustRightInd/>
        <w:snapToGrid/>
        <w:spacing w:after="160" w:line="360" w:lineRule="auto"/>
        <w:jc w:val="both"/>
        <w:textAlignment w:val="auto"/>
        <w:rPr>
          <w:rFonts w:hint="default" w:ascii="Times New Roman" w:hAnsi="Times New Roman" w:cs="Times New Roman"/>
          <w:b/>
          <w:bCs/>
          <w:i w:val="0"/>
          <w:iCs w:val="0"/>
          <w:color w:val="auto"/>
          <w:sz w:val="24"/>
          <w:szCs w:val="24"/>
          <w:vertAlign w:val="baseline"/>
          <w:lang w:val="en-US"/>
        </w:rPr>
      </w:pPr>
      <w:r>
        <w:rPr>
          <w:rFonts w:ascii="Times New Roman" w:hAnsi="Times New Roman" w:eastAsia="Times New Roman" w:cs="Times New Roman"/>
          <w:b/>
          <w:bCs/>
          <w:i w:val="0"/>
          <w:iCs w:val="0"/>
          <w:sz w:val="24"/>
          <w:szCs w:val="24"/>
          <w:lang w:val="en-US"/>
        </w:rPr>
        <w:t>Python</w:t>
      </w:r>
      <w:r>
        <w:rPr>
          <w:rFonts w:hint="default" w:ascii="Times New Roman" w:hAnsi="Times New Roman" w:eastAsia="Times New Roman" w:cs="Times New Roman"/>
          <w:b w:val="0"/>
          <w:bCs w:val="0"/>
          <w:i w:val="0"/>
          <w:iCs w:val="0"/>
          <w:sz w:val="24"/>
          <w:szCs w:val="24"/>
          <w:lang w:val="en-IN"/>
        </w:rPr>
        <w:t xml:space="preserve"> is a high level language  which is used for general purposes as well as high end language. It is dynamically typed and garbage collected. It supports OOP’s concept and is considered a dynamic that means it can work for almost everything.</w:t>
      </w:r>
    </w:p>
    <w:p>
      <w:pPr>
        <w:spacing w:beforeLines="0" w:afterLines="0" w:line="360" w:lineRule="auto"/>
        <w:ind w:firstLine="720" w:firstLineChars="300"/>
        <w:jc w:val="left"/>
        <w:rPr>
          <w:rFonts w:hint="default" w:ascii="Times New Roman" w:hAnsi="Times New Roman" w:eastAsia="Calibri" w:cs="Times New Roman"/>
          <w:b/>
          <w:color w:val="000000"/>
          <w:sz w:val="24"/>
          <w:szCs w:val="24"/>
          <w:lang w:val="en-IN"/>
        </w:rPr>
      </w:pPr>
      <w:r>
        <w:rPr>
          <w:rFonts w:hint="default" w:ascii="Times New Roman" w:hAnsi="Times New Roman" w:eastAsia="Calibri" w:cs="Times New Roman"/>
          <w:b/>
          <w:color w:val="000000"/>
          <w:sz w:val="24"/>
          <w:szCs w:val="24"/>
        </w:rPr>
        <w:t xml:space="preserve">Hardware </w:t>
      </w:r>
    </w:p>
    <w:p>
      <w:pPr>
        <w:numPr>
          <w:ilvl w:val="0"/>
          <w:numId w:val="13"/>
        </w:numPr>
        <w:tabs>
          <w:tab w:val="clear" w:pos="420"/>
        </w:tabs>
        <w:spacing w:beforeLines="0" w:afterLines="0" w:line="360" w:lineRule="auto"/>
        <w:ind w:left="420" w:leftChars="0" w:hanging="420" w:firstLineChars="0"/>
        <w:jc w:val="left"/>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Windows 10/Linux OS. </w:t>
      </w:r>
    </w:p>
    <w:p>
      <w:pPr>
        <w:numPr>
          <w:ilvl w:val="0"/>
          <w:numId w:val="13"/>
        </w:numPr>
        <w:tabs>
          <w:tab w:val="clear" w:pos="420"/>
        </w:tabs>
        <w:spacing w:beforeLines="0" w:afterLines="0" w:line="360" w:lineRule="auto"/>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CPU in comparison to Ryzen 3 3rd gen or Intel I3 5 th gen. </w:t>
      </w:r>
    </w:p>
    <w:p>
      <w:pPr>
        <w:numPr>
          <w:ilvl w:val="0"/>
          <w:numId w:val="13"/>
        </w:numPr>
        <w:tabs>
          <w:tab w:val="clear" w:pos="420"/>
        </w:tabs>
        <w:spacing w:beforeLines="0" w:afterLines="0" w:line="360" w:lineRule="auto"/>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Any GPU that is compatible with OpenGL 3.2. (Integrated graphics cards Intel </w:t>
      </w:r>
    </w:p>
    <w:p>
      <w:pPr>
        <w:numPr>
          <w:ilvl w:val="0"/>
          <w:numId w:val="13"/>
        </w:numPr>
        <w:tabs>
          <w:tab w:val="clear" w:pos="420"/>
        </w:tabs>
        <w:spacing w:beforeLines="0" w:afterLines="0" w:line="360" w:lineRule="auto"/>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HD 4000 or above). </w:t>
      </w:r>
    </w:p>
    <w:p>
      <w:pPr>
        <w:numPr>
          <w:ilvl w:val="0"/>
          <w:numId w:val="13"/>
        </w:numPr>
        <w:tabs>
          <w:tab w:val="clear" w:pos="420"/>
        </w:tabs>
        <w:spacing w:beforeLines="0" w:afterLines="0" w:line="360" w:lineRule="auto"/>
        <w:ind w:left="420" w:leftChars="0" w:hanging="420" w:firstLineChars="0"/>
        <w:jc w:val="both"/>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4 GB RAM, 10 GB HDD Free Space. </w:t>
      </w:r>
    </w:p>
    <w:p>
      <w:pPr>
        <w:spacing w:beforeLines="0" w:afterLines="0" w:line="360" w:lineRule="auto"/>
        <w:jc w:val="left"/>
        <w:rPr>
          <w:rFonts w:hint="default" w:ascii="Times New Roman" w:hAnsi="Times New Roman" w:eastAsia="Calibri" w:cs="Times New Roman"/>
          <w:color w:val="000000"/>
          <w:sz w:val="24"/>
          <w:szCs w:val="24"/>
        </w:rPr>
      </w:pPr>
      <w:r>
        <w:rPr>
          <w:rFonts w:hint="default" w:ascii="Times New Roman" w:hAnsi="Times New Roman" w:eastAsia="Calibri" w:cs="Times New Roman"/>
          <w:b/>
          <w:color w:val="000000"/>
          <w:sz w:val="24"/>
          <w:szCs w:val="24"/>
        </w:rPr>
        <w:t xml:space="preserve">Software </w:t>
      </w:r>
    </w:p>
    <w:p>
      <w:pPr>
        <w:numPr>
          <w:ilvl w:val="0"/>
          <w:numId w:val="13"/>
        </w:numPr>
        <w:spacing w:beforeLines="0" w:afterLines="0" w:line="360" w:lineRule="auto"/>
        <w:ind w:left="420" w:leftChars="0" w:hanging="420" w:firstLineChars="0"/>
        <w:jc w:val="left"/>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An Operating System </w:t>
      </w:r>
    </w:p>
    <w:p>
      <w:pPr>
        <w:numPr>
          <w:ilvl w:val="0"/>
          <w:numId w:val="13"/>
        </w:numPr>
        <w:spacing w:beforeLines="0" w:afterLines="0" w:line="360" w:lineRule="auto"/>
        <w:ind w:left="420" w:leftChars="0" w:hanging="420" w:firstLineChars="0"/>
        <w:jc w:val="left"/>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A Web Browser Higher than 2011 Models </w:t>
      </w:r>
    </w:p>
    <w:p>
      <w:pPr>
        <w:numPr>
          <w:ilvl w:val="0"/>
          <w:numId w:val="13"/>
        </w:numPr>
        <w:spacing w:beforeLines="0" w:afterLines="0" w:line="360" w:lineRule="auto"/>
        <w:ind w:left="420" w:leftChars="0" w:hanging="420" w:firstLineChars="0"/>
        <w:jc w:val="left"/>
        <w:rPr>
          <w:rFonts w:hint="default" w:ascii="Times New Roman" w:hAnsi="Times New Roman" w:eastAsia="Calibri" w:cs="Times New Roman"/>
          <w:color w:val="000000"/>
          <w:sz w:val="24"/>
          <w:szCs w:val="24"/>
        </w:rPr>
      </w:pPr>
      <w:r>
        <w:rPr>
          <w:rFonts w:hint="default" w:ascii="Times New Roman" w:hAnsi="Times New Roman" w:eastAsia="Calibri" w:cs="Times New Roman"/>
          <w:color w:val="000000"/>
          <w:sz w:val="24"/>
          <w:szCs w:val="24"/>
        </w:rPr>
        <w:t xml:space="preserve">Python 3.9 </w:t>
      </w:r>
    </w:p>
    <w:p>
      <w:pPr>
        <w:spacing w:after="160" w:line="360" w:lineRule="auto"/>
        <w:jc w:val="both"/>
        <w:rPr>
          <w:rFonts w:ascii="Calibri" w:hAnsi="Calibri" w:eastAsia="Calibri" w:cs="Calibri"/>
          <w:sz w:val="28"/>
          <w:szCs w:val="28"/>
        </w:rPr>
      </w:pPr>
    </w:p>
    <w:p>
      <w:pPr>
        <w:keepNext w:val="0"/>
        <w:keepLines w:val="0"/>
        <w:widowControl/>
        <w:suppressLineNumbers w:val="0"/>
        <w:jc w:val="left"/>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 xml:space="preserve">Software Engineering Paradigm applied </w:t>
      </w:r>
    </w:p>
    <w:p>
      <w:pPr>
        <w:keepNext w:val="0"/>
        <w:keepLines w:val="0"/>
        <w:widowControl/>
        <w:suppressLineNumbers w:val="0"/>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SDLC is an abbreviation that stands for software development life cycle. It is referred to as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software development process in some circles. All of the tasks involved in the development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maintenance of software. It is a process that includes the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steps of planning, developing, testing, and implementing an information system. These steps include requirements gathering, validation, training, and ownership.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stages of the SDLC model are as follows: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Following is a brief review of the SDLC steps that you should be familiar with.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Stage 1: Requirements collecting and analysis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feasibility report is favorable to the project, and the following step will begin with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gathering of requirements from the end-users. Engineers connect with clients and end-users to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learn about their ideas and which additions they would want to see included in the product.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Stage 2: Software design — This is the final stage.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the process of transforming user needs into a form that can be implemented. It is beneficial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programmers when coding software. In software, there is a necessity for more exact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detailed requirements to be specified. The output of the procedure can be utilized directly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implementation of a program in a programming language without further processing. There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are three tiers of design, which are as follows.Architectural design - It is the most abstract version of the system at the highest level of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abstraction. A software system is made up of various components that communicate with one another.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High-level design — This type of design is concerned with how the system, including all of its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components, can be implemented in the form of modules.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Stage 3: - development of the product.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You will learn about the product development process at this phase of the SDLC. It is one of the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most important phases of the SDLC, and it is also referred to as the Implementation phase.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Stage 4: Testing and integration of the product are carried out during this stage. We will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integrate the modules and test the whole product using a variety of testing approaches. We will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perform maintenance on the product in order to prepare it for any future updates and the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release of new features.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Stage-5: Product Deployment and Maintenance – During this phase, we will perform actual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product deployment, or you can say the final product deployment, as well as product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maintenance in preparation for any future updates and release of new features. </w:t>
      </w:r>
    </w:p>
    <w:p>
      <w:pPr>
        <w:keepNext w:val="0"/>
        <w:keepLines w:val="0"/>
        <w:widowControl/>
        <w:suppressLineNumbers w:val="0"/>
        <w:jc w:val="center"/>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Data models (DFD)</w:t>
      </w: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r>
        <w:rPr>
          <w:rFonts w:hint="default" w:ascii="Times New Roman" w:hAnsi="Times New Roman" w:eastAsia="Calibri-Bold" w:cs="Times New Roman"/>
          <w:b/>
          <w:bCs/>
          <w:color w:val="000000"/>
          <w:kern w:val="0"/>
          <w:sz w:val="28"/>
          <w:szCs w:val="28"/>
          <w:lang w:val="en-IN" w:eastAsia="zh-CN" w:bidi="ar"/>
        </w:rPr>
        <w:t xml:space="preserve">         </w:t>
      </w: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28"/>
          <w:szCs w:val="28"/>
          <w:lang w:val="en-IN" w:eastAsia="zh-CN" w:bidi="ar"/>
        </w:rPr>
      </w:pPr>
      <w:r>
        <w:rPr>
          <w:rFonts w:hint="default" w:ascii="Times New Roman" w:hAnsi="Times New Roman" w:eastAsia="Calibri-Bold" w:cs="Times New Roman"/>
          <w:b/>
          <w:bCs/>
          <w:color w:val="000000"/>
          <w:kern w:val="0"/>
          <w:sz w:val="28"/>
          <w:szCs w:val="28"/>
          <w:lang w:val="en-IN" w:eastAsia="zh-CN" w:bidi="ar"/>
        </w:rPr>
        <w:t xml:space="preserve">                          </w:t>
      </w:r>
      <w:r>
        <w:rPr>
          <w:rFonts w:hint="default" w:ascii="Times New Roman" w:hAnsi="Times New Roman" w:eastAsia="Calibri-Bold" w:cs="Times New Roman"/>
          <w:b/>
          <w:bCs/>
          <w:color w:val="000000"/>
          <w:kern w:val="0"/>
          <w:sz w:val="28"/>
          <w:szCs w:val="28"/>
          <w:lang w:val="en-IN" w:eastAsia="zh-CN" w:bidi="ar"/>
        </w:rPr>
        <w:drawing>
          <wp:inline distT="0" distB="0" distL="114300" distR="114300">
            <wp:extent cx="4391025" cy="2876550"/>
            <wp:effectExtent l="0" t="0" r="9525" b="0"/>
            <wp:docPr id="6" name="Picture 6" descr="Chatbot-retrieval-base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tbot-retrieval-based-model"/>
                    <pic:cNvPicPr>
                      <a:picLocks noChangeAspect="1"/>
                    </pic:cNvPicPr>
                  </pic:nvPicPr>
                  <pic:blipFill>
                    <a:blip r:embed="rId7"/>
                    <a:stretch>
                      <a:fillRect/>
                    </a:stretch>
                  </pic:blipFill>
                  <pic:spPr>
                    <a:xfrm>
                      <a:off x="0" y="0"/>
                      <a:ext cx="4391025" cy="2876550"/>
                    </a:xfrm>
                    <a:prstGeom prst="rect">
                      <a:avLst/>
                    </a:prstGeom>
                  </pic:spPr>
                </pic:pic>
              </a:graphicData>
            </a:graphic>
          </wp:inline>
        </w:drawing>
      </w:r>
    </w:p>
    <w:p>
      <w:pPr>
        <w:spacing w:after="160" w:line="360" w:lineRule="auto"/>
        <w:jc w:val="both"/>
        <w:rPr>
          <w:rFonts w:ascii="Calibri" w:hAnsi="Calibri" w:eastAsia="Calibri" w:cs="Calibri"/>
          <w:sz w:val="28"/>
          <w:szCs w:val="28"/>
        </w:rPr>
      </w:pPr>
    </w:p>
    <w:p>
      <w:pPr>
        <w:spacing w:after="160" w:line="360" w:lineRule="auto"/>
        <w:jc w:val="both"/>
        <w:rPr>
          <w:rFonts w:hint="default" w:ascii="Calibri" w:hAnsi="Calibri" w:eastAsia="Calibri" w:cs="Calibri"/>
          <w:sz w:val="28"/>
          <w:szCs w:val="28"/>
          <w:lang w:val="en-IN"/>
        </w:rPr>
      </w:pPr>
      <w:r>
        <w:rPr>
          <w:rFonts w:hint="default" w:ascii="Calibri" w:hAnsi="Calibri" w:eastAsia="Calibri" w:cs="Calibri"/>
          <w:sz w:val="28"/>
          <w:szCs w:val="28"/>
          <w:lang w:val="en-IN"/>
        </w:rPr>
        <w:t xml:space="preserve">                          </w:t>
      </w:r>
      <w:r>
        <w:rPr>
          <w:rFonts w:hint="default" w:ascii="Calibri" w:hAnsi="Calibri" w:eastAsia="Calibri" w:cs="Calibri"/>
          <w:sz w:val="28"/>
          <w:szCs w:val="28"/>
          <w:lang w:val="en-IN"/>
        </w:rPr>
        <w:drawing>
          <wp:inline distT="0" distB="0" distL="114300" distR="114300">
            <wp:extent cx="4776470" cy="4177665"/>
            <wp:effectExtent l="0" t="0" r="5080" b="13335"/>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titled"/>
                    <pic:cNvPicPr>
                      <a:picLocks noChangeAspect="1"/>
                    </pic:cNvPicPr>
                  </pic:nvPicPr>
                  <pic:blipFill>
                    <a:blip r:embed="rId8"/>
                    <a:stretch>
                      <a:fillRect/>
                    </a:stretch>
                  </pic:blipFill>
                  <pic:spPr>
                    <a:xfrm>
                      <a:off x="0" y="0"/>
                      <a:ext cx="4776470" cy="4177665"/>
                    </a:xfrm>
                    <a:prstGeom prst="rect">
                      <a:avLst/>
                    </a:prstGeom>
                  </pic:spPr>
                </pic:pic>
              </a:graphicData>
            </a:graphic>
          </wp:inline>
        </w:drawing>
      </w:r>
    </w:p>
    <w:p>
      <w:pPr>
        <w:spacing w:after="160" w:line="360" w:lineRule="auto"/>
        <w:jc w:val="both"/>
        <w:rPr>
          <w:rFonts w:ascii="Times New Roman" w:hAnsi="Times New Roman" w:eastAsia="Calibri" w:cs="Times New Roman"/>
          <w:sz w:val="28"/>
          <w:szCs w:val="28"/>
        </w:rPr>
      </w:pPr>
    </w:p>
    <w:p>
      <w:pPr>
        <w:spacing w:after="160" w:line="360" w:lineRule="auto"/>
        <w:jc w:val="center"/>
        <w:rPr>
          <w:rFonts w:ascii="Times New Roman" w:hAnsi="Times New Roman" w:eastAsia="Calibri" w:cs="Times New Roman"/>
          <w:b/>
          <w:sz w:val="28"/>
          <w:szCs w:val="28"/>
        </w:rPr>
      </w:pPr>
      <w:r>
        <w:rPr>
          <w:rFonts w:ascii="Times New Roman" w:hAnsi="Times New Roman" w:eastAsia="Calibri" w:cs="Times New Roman"/>
          <w:b/>
          <w:sz w:val="28"/>
          <w:szCs w:val="28"/>
        </w:rPr>
        <w:t>Basic architecture of a chatbot</w:t>
      </w:r>
    </w:p>
    <w:p>
      <w:pPr>
        <w:spacing w:after="160" w:line="360" w:lineRule="auto"/>
        <w:jc w:val="both"/>
        <w:rPr>
          <w:rFonts w:ascii="Calibri" w:hAnsi="Calibri" w:eastAsia="Calibri" w:cs="Calibri"/>
          <w:sz w:val="28"/>
          <w:szCs w:val="28"/>
        </w:rPr>
      </w:pPr>
      <w:r>
        <w:rPr>
          <w:rFonts w:hint="default" w:ascii="Calibri" w:hAnsi="Calibri" w:eastAsia="Calibri" w:cs="Calibri"/>
          <w:sz w:val="28"/>
          <w:szCs w:val="28"/>
          <w:lang w:val="en-US" w:eastAsia="en-IN" w:bidi="ar-SA"/>
        </w:rPr>
        <w:t xml:space="preserve">                </w:t>
      </w:r>
      <w:r>
        <w:rPr>
          <w:rFonts w:ascii="Calibri" w:hAnsi="Calibri" w:eastAsia="Calibri" w:cs="Calibri"/>
          <w:sz w:val="28"/>
          <w:szCs w:val="28"/>
          <w:lang w:val="en-IN" w:eastAsia="en-IN" w:bidi="ar-SA"/>
        </w:rPr>
        <w:drawing>
          <wp:inline distT="0" distB="0" distL="0" distR="0">
            <wp:extent cx="5273675" cy="290957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16459" cy="2933773"/>
                    </a:xfrm>
                    <a:prstGeom prst="rect">
                      <a:avLst/>
                    </a:prstGeom>
                  </pic:spPr>
                </pic:pic>
              </a:graphicData>
            </a:graphic>
          </wp:inline>
        </w:drawing>
      </w: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p>
    <w:p>
      <w:pPr>
        <w:spacing w:after="160" w:line="360" w:lineRule="auto"/>
        <w:jc w:val="both"/>
        <w:rPr>
          <w:rFonts w:ascii="Times New Roman" w:hAnsi="Times New Roman" w:eastAsia="Calibri" w:cs="Times New Roman"/>
          <w:b/>
          <w:sz w:val="24"/>
          <w:szCs w:val="24"/>
          <w:u w:val="none"/>
        </w:rPr>
      </w:pPr>
    </w:p>
    <w:p>
      <w:pPr>
        <w:spacing w:after="160" w:line="360" w:lineRule="auto"/>
        <w:jc w:val="both"/>
        <w:rPr>
          <w:rFonts w:ascii="Times New Roman" w:hAnsi="Times New Roman" w:eastAsia="Calibri" w:cs="Times New Roman"/>
          <w:b/>
          <w:sz w:val="24"/>
          <w:szCs w:val="24"/>
          <w:u w:val="none"/>
        </w:rPr>
      </w:pPr>
    </w:p>
    <w:p>
      <w:pPr>
        <w:spacing w:after="160" w:line="360" w:lineRule="auto"/>
        <w:jc w:val="both"/>
        <w:rPr>
          <w:rFonts w:ascii="Times New Roman" w:hAnsi="Times New Roman" w:eastAsia="Calibri" w:cs="Times New Roman"/>
          <w:b/>
          <w:sz w:val="24"/>
          <w:szCs w:val="24"/>
          <w:u w:val="none"/>
        </w:rPr>
      </w:pPr>
    </w:p>
    <w:p>
      <w:pPr>
        <w:spacing w:after="160" w:line="360" w:lineRule="auto"/>
        <w:jc w:val="both"/>
        <w:rPr>
          <w:rFonts w:ascii="Times New Roman" w:hAnsi="Times New Roman" w:eastAsia="Calibri" w:cs="Times New Roman"/>
          <w:b/>
          <w:sz w:val="24"/>
          <w:szCs w:val="24"/>
          <w:u w:val="none"/>
        </w:rPr>
      </w:pPr>
    </w:p>
    <w:p>
      <w:pPr>
        <w:spacing w:after="160" w:line="360" w:lineRule="auto"/>
        <w:jc w:val="both"/>
        <w:rPr>
          <w:rFonts w:ascii="Times New Roman" w:hAnsi="Times New Roman" w:eastAsia="Calibri" w:cs="Times New Roman"/>
          <w:b/>
          <w:sz w:val="24"/>
          <w:szCs w:val="24"/>
          <w:u w:val="none"/>
        </w:rPr>
      </w:pPr>
    </w:p>
    <w:p>
      <w:pPr>
        <w:spacing w:after="160" w:line="360" w:lineRule="auto"/>
        <w:jc w:val="both"/>
        <w:rPr>
          <w:rFonts w:ascii="Times New Roman" w:hAnsi="Times New Roman" w:eastAsia="Calibri" w:cs="Times New Roman"/>
          <w:b/>
          <w:sz w:val="24"/>
          <w:szCs w:val="24"/>
          <w:u w:val="none"/>
        </w:rPr>
      </w:pPr>
    </w:p>
    <w:p>
      <w:pPr>
        <w:spacing w:after="160" w:line="360" w:lineRule="auto"/>
        <w:jc w:val="center"/>
        <w:rPr>
          <w:rFonts w:ascii="Times New Roman" w:hAnsi="Times New Roman" w:eastAsia="Calibri" w:cs="Times New Roman"/>
          <w:b/>
          <w:sz w:val="24"/>
          <w:szCs w:val="24"/>
          <w:u w:val="none"/>
        </w:rPr>
      </w:pPr>
      <w:r>
        <w:rPr>
          <w:rFonts w:ascii="Times New Roman" w:hAnsi="Times New Roman" w:eastAsia="Calibri" w:cs="Times New Roman"/>
          <w:b/>
          <w:sz w:val="24"/>
          <w:szCs w:val="24"/>
          <w:u w:val="none"/>
        </w:rPr>
        <w:t>DATA DLOW DIAGRAM</w:t>
      </w:r>
    </w:p>
    <w:p>
      <w:pPr>
        <w:spacing w:after="160" w:line="360" w:lineRule="auto"/>
        <w:jc w:val="both"/>
        <w:rPr>
          <w:rFonts w:ascii="Times New Roman" w:hAnsi="Times New Roman" w:eastAsia="Calibri" w:cs="Times New Roman"/>
          <w:sz w:val="28"/>
          <w:szCs w:val="28"/>
        </w:rPr>
      </w:pPr>
    </w:p>
    <w:p>
      <w:pPr>
        <w:spacing w:after="160" w:line="360" w:lineRule="auto"/>
        <w:jc w:val="both"/>
        <w:rPr>
          <w:rFonts w:ascii="Calibri" w:hAnsi="Calibri" w:eastAsia="Calibri" w:cs="Calibri"/>
          <w:sz w:val="28"/>
          <w:szCs w:val="28"/>
        </w:rPr>
      </w:pPr>
      <w:r>
        <w:rPr>
          <w:rFonts w:hint="default" w:ascii="Calibri" w:hAnsi="Calibri" w:eastAsia="Calibri" w:cs="Calibri"/>
          <w:sz w:val="28"/>
          <w:szCs w:val="28"/>
          <w:lang w:val="en-US" w:eastAsia="en-IN" w:bidi="ar-SA"/>
        </w:rPr>
        <w:t xml:space="preserve">            </w:t>
      </w:r>
      <w:r>
        <w:rPr>
          <w:rFonts w:ascii="Calibri" w:hAnsi="Calibri" w:eastAsia="Calibri" w:cs="Calibri"/>
          <w:sz w:val="28"/>
          <w:szCs w:val="28"/>
          <w:lang w:val="en-IN" w:eastAsia="en-IN" w:bidi="ar-SA"/>
        </w:rPr>
        <w:drawing>
          <wp:inline distT="0" distB="0" distL="0" distR="0">
            <wp:extent cx="5389245" cy="62655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89245" cy="6276031"/>
                    </a:xfrm>
                    <a:prstGeom prst="rect">
                      <a:avLst/>
                    </a:prstGeom>
                  </pic:spPr>
                </pic:pic>
              </a:graphicData>
            </a:graphic>
          </wp:inline>
        </w:drawing>
      </w:r>
    </w:p>
    <w:p>
      <w:pPr>
        <w:pStyle w:val="14"/>
        <w:textAlignment w:val="baseline"/>
        <w:rPr>
          <w:rFonts w:ascii="Calibri" w:hAnsi="Calibri" w:eastAsia="Calibri" w:cs="Calibri"/>
          <w:kern w:val="2"/>
          <w:sz w:val="28"/>
          <w:szCs w:val="28"/>
          <w:lang w:val="en-US" w:eastAsia="zh-CN" w:bidi="hi-IN"/>
        </w:rPr>
      </w:pPr>
    </w:p>
    <w:p>
      <w:pPr>
        <w:pStyle w:val="14"/>
        <w:textAlignment w:val="baseline"/>
        <w:rPr>
          <w:rFonts w:ascii="Calibri" w:hAnsi="Calibri" w:eastAsia="Calibri" w:cs="Calibri"/>
          <w:kern w:val="2"/>
          <w:sz w:val="28"/>
          <w:szCs w:val="28"/>
          <w:lang w:val="en-US" w:eastAsia="zh-CN" w:bidi="hi-IN"/>
        </w:rPr>
      </w:pPr>
    </w:p>
    <w:p>
      <w:pPr>
        <w:pStyle w:val="14"/>
        <w:textAlignment w:val="baseline"/>
        <w:rPr>
          <w:rFonts w:ascii="Calibri" w:hAnsi="Calibri" w:eastAsia="Calibri" w:cs="Calibri"/>
          <w:kern w:val="2"/>
          <w:sz w:val="28"/>
          <w:szCs w:val="28"/>
          <w:lang w:val="en-US" w:eastAsia="zh-CN" w:bidi="hi-IN"/>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eastAsia="Arial-BoldMT" w:cs="Times New Roman"/>
          <w:b/>
          <w:bCs/>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System Design</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 xml:space="preserve">Modularization details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software engineering, modularization refers to the process of breaking up a software system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into a number of discrete and independent modules that are assumed to be capable of doing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their respective tasks on their own. Some of these modules may serve as the foundation for the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entire software system. Generally speaking, designers create modules in such a way that they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can be executed and/or compiled independently of one another.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When it comes to problem-solving strategies, modular design accidentally follows the rules of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'split and conquer' technique. This is due to the fact that the modular design of software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has a plethora of additional advantages.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Modularization has the following advantages: </w:t>
      </w:r>
    </w:p>
    <w:p>
      <w:pPr>
        <w:keepNext w:val="0"/>
        <w:keepLines w:val="0"/>
        <w:widowControl/>
        <w:numPr>
          <w:ilvl w:val="0"/>
          <w:numId w:val="13"/>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Smaller components are less difficult to keep up to date. </w:t>
      </w:r>
    </w:p>
    <w:p>
      <w:pPr>
        <w:keepNext w:val="0"/>
        <w:keepLines w:val="0"/>
        <w:widowControl/>
        <w:numPr>
          <w:ilvl w:val="0"/>
          <w:numId w:val="13"/>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program can be separated into sections based on its functional elements. </w:t>
      </w:r>
    </w:p>
    <w:p>
      <w:pPr>
        <w:keepNext w:val="0"/>
        <w:keepLines w:val="0"/>
        <w:widowControl/>
        <w:numPr>
          <w:ilvl w:val="0"/>
          <w:numId w:val="13"/>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software can be configured to operate at the desired level of abstraction. </w:t>
      </w:r>
    </w:p>
    <w:p>
      <w:pPr>
        <w:keepNext w:val="0"/>
        <w:keepLines w:val="0"/>
        <w:widowControl/>
        <w:numPr>
          <w:ilvl w:val="0"/>
          <w:numId w:val="13"/>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Components having a high degree of cohesiveness can be reused multiple times. </w:t>
      </w:r>
    </w:p>
    <w:p>
      <w:pPr>
        <w:keepNext w:val="0"/>
        <w:keepLines w:val="0"/>
        <w:widowControl/>
        <w:numPr>
          <w:ilvl w:val="0"/>
          <w:numId w:val="14"/>
        </w:numPr>
        <w:suppressLineNumbers w:val="0"/>
        <w:tabs>
          <w:tab w:val="clear" w:pos="420"/>
        </w:tabs>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feasible to implement concurrent execution.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a measure of the degree of </w:t>
      </w:r>
      <w:r>
        <w:rPr>
          <w:rFonts w:hint="default" w:ascii="Times New Roman" w:hAnsi="Times New Roman" w:eastAsia="SimSun" w:cs="Times New Roman"/>
          <w:color w:val="000000"/>
          <w:kern w:val="0"/>
          <w:sz w:val="24"/>
          <w:szCs w:val="24"/>
          <w:lang w:val="en-IN" w:eastAsia="zh-CN" w:bidi="ar"/>
        </w:rPr>
        <w:t>infra-dependability</w:t>
      </w:r>
      <w:r>
        <w:rPr>
          <w:rFonts w:hint="default" w:ascii="Times New Roman" w:hAnsi="Times New Roman" w:eastAsia="SimSun" w:cs="Times New Roman"/>
          <w:color w:val="000000"/>
          <w:kern w:val="0"/>
          <w:sz w:val="24"/>
          <w:szCs w:val="24"/>
          <w:lang w:val="en-US" w:eastAsia="zh-CN" w:bidi="ar"/>
        </w:rPr>
        <w:t xml:space="preserve"> between pieces of a module that is used to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describe cohesion. The greater the degree of cohesion, the better the program's overall design.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There are seven forms of cohesiveness, which are as follows: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Co-incidental cohesiveness is unplanned and random cohesion that can occur as a result of the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programme being broken down into smaller modules for the sake of modularization, for example. Because it was unexpected, it may generate misunderstanding among programmers,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and it is therefore not usually accepted.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Logical cohesion is the term used to describe the process of grouping elements that have been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logically classified into a single module.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concept known as temporal cohesiveness refers to the organisation of module pieces so that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they are processed at roughly the same time in a given module.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Cohesiveness at functional level - This is believed to be the highest level of cohesion and is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greatly anticipated. Because they all contribute to a single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defined function, elements of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modules in functional cohesion are put together to form a module.</w:t>
      </w:r>
    </w:p>
    <w:p>
      <w:pPr>
        <w:pStyle w:val="14"/>
        <w:jc w:val="center"/>
        <w:textAlignment w:val="baseline"/>
        <w:rPr>
          <w:rStyle w:val="15"/>
          <w:b/>
          <w:bCs/>
          <w:sz w:val="24"/>
          <w:szCs w:val="24"/>
          <w:u w:val="none"/>
          <w:lang w:val="en-US"/>
        </w:rPr>
      </w:pPr>
    </w:p>
    <w:p>
      <w:pPr>
        <w:pStyle w:val="14"/>
        <w:jc w:val="center"/>
        <w:textAlignment w:val="baseline"/>
        <w:rPr>
          <w:rStyle w:val="15"/>
          <w:rFonts w:hint="default"/>
          <w:b/>
          <w:bCs/>
          <w:sz w:val="24"/>
          <w:szCs w:val="24"/>
          <w:u w:val="none"/>
          <w:lang w:val="en-IN"/>
        </w:rPr>
      </w:pPr>
      <w:r>
        <w:rPr>
          <w:rStyle w:val="15"/>
          <w:rFonts w:hint="default"/>
          <w:b/>
          <w:bCs/>
          <w:sz w:val="24"/>
          <w:szCs w:val="24"/>
          <w:u w:val="none"/>
          <w:lang w:val="en-IN"/>
        </w:rPr>
        <w:t>CODING</w:t>
      </w: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appControl.py</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pyscreenshot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ImageGrab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pynput.keyboard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Key, 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psutil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SystemTasks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openApp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'paint'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'mspaint'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'wordpad'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'write'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'write'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'calculator'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'calc'</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Windows</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System32</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appName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pass</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write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.type(</w:t>
      </w:r>
      <w:r>
        <w:rPr>
          <w:rFonts w:hint="default" w:ascii="Consolas" w:hAnsi="Consolas" w:eastAsia="Consolas" w:cs="Consolas"/>
          <w:b w:val="0"/>
          <w:bCs w:val="0"/>
          <w:color w:val="FF9DA4"/>
          <w:kern w:val="0"/>
          <w:sz w:val="21"/>
          <w:szCs w:val="21"/>
          <w:shd w:val="clear" w:fill="002451"/>
          <w:lang w:val="en-US" w:eastAsia="zh-CN" w:bidi="ar"/>
        </w:rPr>
        <w:t>char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.sleep(</w:t>
      </w:r>
      <w:r>
        <w:rPr>
          <w:rFonts w:hint="default" w:ascii="Consolas" w:hAnsi="Consolas" w:eastAsia="Consolas" w:cs="Consolas"/>
          <w:b w:val="0"/>
          <w:bCs w:val="0"/>
          <w:color w:val="FFC58F"/>
          <w:kern w:val="0"/>
          <w:sz w:val="21"/>
          <w:szCs w:val="21"/>
          <w:shd w:val="clear" w:fill="002451"/>
          <w:lang w:val="en-US" w:eastAsia="zh-CN" w:bidi="ar"/>
        </w:rPr>
        <w:t>0.02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select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.press(Key.ctrl)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w:t>
      </w:r>
      <w:r>
        <w:rPr>
          <w:rFonts w:hint="default" w:ascii="Consolas" w:hAnsi="Consolas" w:eastAsia="Consolas" w:cs="Consolas"/>
          <w:b w:val="0"/>
          <w:bCs w:val="0"/>
          <w:color w:val="D1F1A9"/>
          <w:kern w:val="0"/>
          <w:sz w:val="21"/>
          <w:szCs w:val="21"/>
          <w:shd w:val="clear" w:fill="002451"/>
          <w:lang w:val="en-US" w:eastAsia="zh-CN" w:bidi="ar"/>
        </w:rPr>
        <w: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w:t>
      </w:r>
      <w:r>
        <w:rPr>
          <w:rFonts w:hint="default" w:ascii="Consolas" w:hAnsi="Consolas" w:eastAsia="Consolas" w:cs="Consolas"/>
          <w:b w:val="0"/>
          <w:bCs w:val="0"/>
          <w:color w:val="D1F1A9"/>
          <w:kern w:val="0"/>
          <w:sz w:val="21"/>
          <w:szCs w:val="21"/>
          <w:shd w:val="clear" w:fill="002451"/>
          <w:lang w:val="en-US" w:eastAsia="zh-CN" w:bidi="ar"/>
        </w:rPr>
        <w: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.release(Key.ctrl)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hitEnter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.press(Key.enter)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.release(Key.enter)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delete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.press(Key.backspace)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.release(Key.enter)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save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"don't"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.press(Key.right)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.press(Key.ctrl)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w:t>
      </w:r>
      <w:r>
        <w:rPr>
          <w:rFonts w:hint="default" w:ascii="Consolas" w:hAnsi="Consolas" w:eastAsia="Consolas" w:cs="Consolas"/>
          <w:b w:val="0"/>
          <w:bCs w:val="0"/>
          <w:color w:val="D1F1A9"/>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w:t>
      </w:r>
      <w:r>
        <w:rPr>
          <w:rFonts w:hint="default" w:ascii="Consolas" w:hAnsi="Consolas" w:eastAsia="Consolas" w:cs="Consolas"/>
          <w:b w:val="0"/>
          <w:bCs w:val="0"/>
          <w:color w:val="D1F1A9"/>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.release(Key.ctrl)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.hitEnter()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TabOpt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switchTab</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.press(Key.ctrl)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.release(Key.ctrl)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closeTab</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.press(Key.ctrl)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.release(Key.ctrl)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newTab</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.press(Key.ctrl)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w:t>
      </w:r>
      <w:r>
        <w:rPr>
          <w:rFonts w:hint="default" w:ascii="Consolas" w:hAnsi="Consolas" w:eastAsia="Consolas" w:cs="Consolas"/>
          <w:b w:val="0"/>
          <w:bCs w:val="0"/>
          <w:color w:val="D1F1A9"/>
          <w:kern w:val="0"/>
          <w:sz w:val="21"/>
          <w:szCs w:val="21"/>
          <w:shd w:val="clear" w:fill="002451"/>
          <w:lang w:val="en-US" w:eastAsia="zh-CN" w:bidi="ar"/>
        </w:rPr>
        <w:t>'n'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w:t>
      </w:r>
      <w:r>
        <w:rPr>
          <w:rFonts w:hint="default" w:ascii="Consolas" w:hAnsi="Consolas" w:eastAsia="Consolas" w:cs="Consolas"/>
          <w:b w:val="0"/>
          <w:bCs w:val="0"/>
          <w:color w:val="D1F1A9"/>
          <w:kern w:val="0"/>
          <w:sz w:val="21"/>
          <w:szCs w:val="21"/>
          <w:shd w:val="clear" w:fill="002451"/>
          <w:lang w:val="en-US" w:eastAsia="zh-CN" w:bidi="ar"/>
        </w:rPr>
        <w:t>'n'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.release(Key.ctrl)</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WindowOpt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.maximizeWindow()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closeWindow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.press(Key.alt_l)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.press(Key.f4)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.release(Key.f4)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.release(Key.alt_l)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minimizeWindow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.press(Key.cmd)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.press(Key.down)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.release(Key.down)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.release(Key.cmd)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.sleep(</w:t>
      </w:r>
      <w:r>
        <w:rPr>
          <w:rFonts w:hint="default" w:ascii="Consolas" w:hAnsi="Consolas" w:eastAsia="Consolas" w:cs="Consolas"/>
          <w:b w:val="0"/>
          <w:bCs w:val="0"/>
          <w:color w:val="FFC58F"/>
          <w:kern w:val="0"/>
          <w:sz w:val="21"/>
          <w:szCs w:val="21"/>
          <w:shd w:val="clear" w:fill="002451"/>
          <w:lang w:val="en-US" w:eastAsia="zh-CN" w:bidi="ar"/>
        </w:rPr>
        <w:t>0.05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maximizeWindow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.press(Key.cmd)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.release(Key.cmd)</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moveWindow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.press(Key.cmd)</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"left"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.press(Key.left)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.release(Key.left)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.press(Key.right)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.release(Key.right)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"down"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.press(Key.down)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.release(Key.down)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.release(Key.cmd)</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switchWindow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.press(Key.alt_l)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.release(Key.alt_l)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takeScreenShot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random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randint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ImageGrab</w:t>
      </w:r>
      <w:r>
        <w:rPr>
          <w:rFonts w:hint="default" w:ascii="Consolas" w:hAnsi="Consolas" w:eastAsia="Consolas" w:cs="Consolas"/>
          <w:b w:val="0"/>
          <w:bCs w:val="0"/>
          <w:color w:val="BBDAFF"/>
          <w:kern w:val="0"/>
          <w:sz w:val="21"/>
          <w:szCs w:val="21"/>
          <w:shd w:val="clear" w:fill="002451"/>
          <w:lang w:val="en-US" w:eastAsia="zh-CN" w:bidi="ar"/>
        </w:rPr>
        <w:t>.grab()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w:t>
      </w:r>
      <w:r>
        <w:rPr>
          <w:rFonts w:hint="default" w:ascii="Consolas" w:hAnsi="Consolas" w:eastAsia="Consolas" w:cs="Consolas"/>
          <w:b w:val="0"/>
          <w:bCs w:val="0"/>
          <w:color w:val="BBDAFF"/>
          <w:kern w:val="0"/>
          <w:sz w:val="21"/>
          <w:szCs w:val="21"/>
          <w:shd w:val="clear" w:fill="002451"/>
          <w:lang w:val="en-US" w:eastAsia="zh-CN" w:bidi="ar"/>
        </w:rPr>
        <w:t>.save(f</w:t>
      </w:r>
      <w:r>
        <w:rPr>
          <w:rFonts w:hint="default" w:ascii="Consolas" w:hAnsi="Consolas" w:eastAsia="Consolas" w:cs="Consolas"/>
          <w:b w:val="0"/>
          <w:bCs w:val="0"/>
          <w:color w:val="D1F1A9"/>
          <w:kern w:val="0"/>
          <w:sz w:val="21"/>
          <w:szCs w:val="21"/>
          <w:shd w:val="clear" w:fill="002451"/>
          <w:lang w:val="en-US" w:eastAsia="zh-CN" w:bidi="ar"/>
        </w:rPr>
        <w:t>'Files and Document/ss_{</w:t>
      </w:r>
      <w:r>
        <w:rPr>
          <w:rFonts w:hint="default" w:ascii="Consolas" w:hAnsi="Consolas" w:eastAsia="Consolas" w:cs="Consolas"/>
          <w:b w:val="0"/>
          <w:bCs w:val="0"/>
          <w:color w:val="BBDAFF"/>
          <w:kern w:val="0"/>
          <w:sz w:val="21"/>
          <w:szCs w:val="21"/>
          <w:shd w:val="clear" w:fill="002451"/>
          <w:lang w:val="en-US" w:eastAsia="zh-CN" w:bidi="ar"/>
        </w:rPr>
        <w:t>randint</w:t>
      </w:r>
      <w:r>
        <w:rPr>
          <w:rFonts w:hint="default" w:ascii="Consolas" w:hAnsi="Consolas" w:eastAsia="Consolas" w:cs="Consolas"/>
          <w:b w:val="0"/>
          <w:bCs w:val="0"/>
          <w:color w:val="D1F1A9"/>
          <w:kern w:val="0"/>
          <w:sz w:val="21"/>
          <w:szCs w:val="21"/>
          <w:shd w:val="clear" w:fill="002451"/>
          <w:lang w:val="en-US" w:eastAsia="zh-CN" w:bidi="ar"/>
        </w:rPr>
        <w:t>(1, 100)}.jpg'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Win_Opt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WindowOpt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.openWindow()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'close'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.closeWindow()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'mini'</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.minimizeWindow()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'maxi'</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.maximizeWindow()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'move'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'slide'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.moveWindow(</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'switch'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.switchWindow()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'screenshot'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'capture'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'snapshot'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.takeScreenShot()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Tab_Opt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TabOpt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'new'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'another'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'create'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w:t>
      </w:r>
      <w:r>
        <w:rPr>
          <w:rFonts w:hint="default" w:ascii="Consolas" w:hAnsi="Consolas" w:eastAsia="Consolas" w:cs="Consolas"/>
          <w:b w:val="0"/>
          <w:bCs w:val="0"/>
          <w:color w:val="BBDAFF"/>
          <w:kern w:val="0"/>
          <w:sz w:val="21"/>
          <w:szCs w:val="21"/>
          <w:shd w:val="clear" w:fill="002451"/>
          <w:lang w:val="en-US" w:eastAsia="zh-CN" w:bidi="ar"/>
        </w:rPr>
        <w:t>.newTab()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'switch'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'move'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'another'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'previous'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w:t>
      </w:r>
      <w:r>
        <w:rPr>
          <w:rFonts w:hint="default" w:ascii="Consolas" w:hAnsi="Consolas" w:eastAsia="Consolas" w:cs="Consolas"/>
          <w:b w:val="0"/>
          <w:bCs w:val="0"/>
          <w:color w:val="BBDAFF"/>
          <w:kern w:val="0"/>
          <w:sz w:val="21"/>
          <w:szCs w:val="21"/>
          <w:shd w:val="clear" w:fill="002451"/>
          <w:lang w:val="en-US" w:eastAsia="zh-CN" w:bidi="ar"/>
        </w:rPr>
        <w:t>.switchTab()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'close'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'delete'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w:t>
      </w:r>
      <w:r>
        <w:rPr>
          <w:rFonts w:hint="default" w:ascii="Consolas" w:hAnsi="Consolas" w:eastAsia="Consolas" w:cs="Consolas"/>
          <w:b w:val="0"/>
          <w:bCs w:val="0"/>
          <w:color w:val="BBDAFF"/>
          <w:kern w:val="0"/>
          <w:sz w:val="21"/>
          <w:szCs w:val="21"/>
          <w:shd w:val="clear" w:fill="002451"/>
          <w:lang w:val="en-US" w:eastAsia="zh-CN" w:bidi="ar"/>
        </w:rPr>
        <w:t>.closeTab()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System_Opt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SystemTasks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'delete'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.delete()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'save'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.save(</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'type'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.write(</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'select'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.select()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.hitEnter()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'notepad'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'paint'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'calc'</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.openApp(</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'music'</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'video'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.playMusic(</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open_website(</w:t>
      </w:r>
      <w:r>
        <w:rPr>
          <w:rFonts w:hint="default" w:ascii="Consolas" w:hAnsi="Consolas" w:eastAsia="Consolas" w:cs="Consolas"/>
          <w:b w:val="0"/>
          <w:bCs w:val="0"/>
          <w:color w:val="FFC58F"/>
          <w:kern w:val="0"/>
          <w:sz w:val="21"/>
          <w:szCs w:val="21"/>
          <w:shd w:val="clear" w:fill="002451"/>
          <w:lang w:val="en-US" w:eastAsia="zh-CN" w:bidi="ar"/>
        </w:rPr>
        <w:t>operation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VOLUME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mute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.press(Key.media_volume_down)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.release(Key.media_volume_down)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full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.press(Key.media_volume_up)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.release(Key.media_volume_up)</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volumeControl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'full'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'max'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full()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'mute'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mute()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'incre'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.press(Key.media_volume_up)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.release(Key.media_volume_up)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'decre'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.press(Key.media_volume_down)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.release(Key.media_volume_down)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systemInfo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wmi</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wmi</w:t>
      </w:r>
      <w:r>
        <w:rPr>
          <w:rFonts w:hint="default" w:ascii="Consolas" w:hAnsi="Consolas" w:eastAsia="Consolas" w:cs="Consolas"/>
          <w:b w:val="0"/>
          <w:bCs w:val="0"/>
          <w:color w:val="BBDAFF"/>
          <w:kern w:val="0"/>
          <w:sz w:val="21"/>
          <w:szCs w:val="21"/>
          <w:shd w:val="clear" w:fill="002451"/>
          <w:lang w:val="en-US" w:eastAsia="zh-CN" w:bidi="ar"/>
        </w:rPr>
        <w:t>.WMI()</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my_system_1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.Win32_LogicalDisk()</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my_system_2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.Win32_ComputerSystem()</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info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"Total Disk Space: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my_system_1</w:t>
      </w:r>
      <w:r>
        <w:rPr>
          <w:rFonts w:hint="default" w:ascii="Consolas" w:hAnsi="Consolas" w:eastAsia="Consolas" w:cs="Consolas"/>
          <w:b w:val="0"/>
          <w:bCs w:val="0"/>
          <w:color w:val="BBDAFF"/>
          <w:kern w:val="0"/>
          <w:sz w:val="21"/>
          <w:szCs w:val="21"/>
          <w:shd w:val="clear" w:fill="002451"/>
          <w:lang w:val="en-US" w:eastAsia="zh-CN" w:bidi="ar"/>
        </w:rPr>
        <w:t>.Size)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1024</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GB"</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"Free Disk Space: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my_system_1</w:t>
      </w:r>
      <w:r>
        <w:rPr>
          <w:rFonts w:hint="default" w:ascii="Consolas" w:hAnsi="Consolas" w:eastAsia="Consolas" w:cs="Consolas"/>
          <w:b w:val="0"/>
          <w:bCs w:val="0"/>
          <w:color w:val="BBDAFF"/>
          <w:kern w:val="0"/>
          <w:sz w:val="21"/>
          <w:szCs w:val="21"/>
          <w:shd w:val="clear" w:fill="002451"/>
          <w:lang w:val="en-US" w:eastAsia="zh-CN" w:bidi="ar"/>
        </w:rPr>
        <w:t>.Freespace)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1024</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GB"</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"Manufacturer: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my_system_2</w:t>
      </w:r>
      <w:r>
        <w:rPr>
          <w:rFonts w:hint="default" w:ascii="Consolas" w:hAnsi="Consolas" w:eastAsia="Consolas" w:cs="Consolas"/>
          <w:b w:val="0"/>
          <w:bCs w:val="0"/>
          <w:color w:val="FFFFFF"/>
          <w:kern w:val="0"/>
          <w:sz w:val="21"/>
          <w:szCs w:val="21"/>
          <w:shd w:val="clear" w:fill="002451"/>
          <w:lang w:val="en-US" w:eastAsia="zh-CN" w:bidi="ar"/>
        </w:rPr>
        <w:t>.Manufacturer,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"Model: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my_system_2</w:t>
      </w:r>
      <w:r>
        <w:rPr>
          <w:rFonts w:hint="default" w:ascii="Consolas" w:hAnsi="Consolas" w:eastAsia="Consolas" w:cs="Consolas"/>
          <w:b w:val="0"/>
          <w:bCs w:val="0"/>
          <w:color w:val="FFFFFF"/>
          <w:kern w:val="0"/>
          <w:sz w:val="21"/>
          <w:szCs w:val="21"/>
          <w:shd w:val="clear" w:fill="002451"/>
          <w:lang w:val="en-US" w:eastAsia="zh-CN" w:bidi="ar"/>
        </w:rPr>
        <w:t>. Model,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"Owner: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my_system_2</w:t>
      </w:r>
      <w:r>
        <w:rPr>
          <w:rFonts w:hint="default" w:ascii="Consolas" w:hAnsi="Consolas" w:eastAsia="Consolas" w:cs="Consolas"/>
          <w:b w:val="0"/>
          <w:bCs w:val="0"/>
          <w:color w:val="FFFFFF"/>
          <w:kern w:val="0"/>
          <w:sz w:val="21"/>
          <w:szCs w:val="21"/>
          <w:shd w:val="clear" w:fill="002451"/>
          <w:lang w:val="en-US" w:eastAsia="zh-CN" w:bidi="ar"/>
        </w:rPr>
        <w:t>.PrimaryOwnerName,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"Number of Processors: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my_system_2</w:t>
      </w:r>
      <w:r>
        <w:rPr>
          <w:rFonts w:hint="default" w:ascii="Consolas" w:hAnsi="Consolas" w:eastAsia="Consolas" w:cs="Consolas"/>
          <w:b w:val="0"/>
          <w:bCs w:val="0"/>
          <w:color w:val="BBDAFF"/>
          <w:kern w:val="0"/>
          <w:sz w:val="21"/>
          <w:szCs w:val="21"/>
          <w:shd w:val="clear" w:fill="002451"/>
          <w:lang w:val="en-US" w:eastAsia="zh-CN" w:bidi="ar"/>
        </w:rPr>
        <w:t>.NumberOfProcessors)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"System Type: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my_system_2</w:t>
      </w:r>
      <w:r>
        <w:rPr>
          <w:rFonts w:hint="default" w:ascii="Consolas" w:hAnsi="Consolas" w:eastAsia="Consolas" w:cs="Consolas"/>
          <w:b w:val="0"/>
          <w:bCs w:val="0"/>
          <w:color w:val="FFFFFF"/>
          <w:kern w:val="0"/>
          <w:sz w:val="21"/>
          <w:szCs w:val="21"/>
          <w:shd w:val="clear" w:fill="002451"/>
          <w:lang w:val="en-US" w:eastAsia="zh-CN" w:bidi="ar"/>
        </w:rPr>
        <w:t>.SystemType]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info</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batteryInfo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battery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psutil</w:t>
      </w:r>
      <w:r>
        <w:rPr>
          <w:rFonts w:hint="default" w:ascii="Consolas" w:hAnsi="Consolas" w:eastAsia="Consolas" w:cs="Consolas"/>
          <w:b w:val="0"/>
          <w:bCs w:val="0"/>
          <w:color w:val="BBDAFF"/>
          <w:kern w:val="0"/>
          <w:sz w:val="21"/>
          <w:szCs w:val="21"/>
          <w:shd w:val="clear" w:fill="002451"/>
          <w:lang w:val="en-US" w:eastAsia="zh-CN" w:bidi="ar"/>
        </w:rPr>
        <w:t>.sensors_battery()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battery</w:t>
      </w:r>
      <w:r>
        <w:rPr>
          <w:rFonts w:hint="default" w:ascii="Consolas" w:hAnsi="Consolas" w:eastAsia="Consolas" w:cs="Consolas"/>
          <w:b w:val="0"/>
          <w:bCs w:val="0"/>
          <w:color w:val="BBDAFF"/>
          <w:kern w:val="0"/>
          <w:sz w:val="21"/>
          <w:szCs w:val="21"/>
          <w:shd w:val="clear" w:fill="002451"/>
          <w:lang w:val="en-US" w:eastAsia="zh-CN" w:bidi="ar"/>
        </w:rPr>
        <w:t>.percent)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battery</w:t>
      </w:r>
      <w:r>
        <w:rPr>
          <w:rFonts w:hint="default" w:ascii="Consolas" w:hAnsi="Consolas" w:eastAsia="Consolas" w:cs="Consolas"/>
          <w:b w:val="0"/>
          <w:bCs w:val="0"/>
          <w:color w:val="FFFFFF"/>
          <w:kern w:val="0"/>
          <w:sz w:val="21"/>
          <w:szCs w:val="21"/>
          <w:shd w:val="clear" w:fill="002451"/>
          <w:lang w:val="en-US" w:eastAsia="zh-CN" w:bidi="ar"/>
        </w:rPr>
        <w:t>.power_plugged: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"Your System is currently on Charging Mode and it's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d</w:t>
      </w:r>
      <w:r>
        <w:rPr>
          <w:rFonts w:hint="default" w:ascii="Consolas" w:hAnsi="Consolas" w:eastAsia="Consolas" w:cs="Consolas"/>
          <w:b w:val="0"/>
          <w:bCs w:val="0"/>
          <w:color w:val="D1F1A9"/>
          <w:kern w:val="0"/>
          <w:sz w:val="21"/>
          <w:szCs w:val="21"/>
          <w:shd w:val="clear" w:fill="002451"/>
          <w:lang w:val="en-US" w:eastAsia="zh-CN" w:bidi="ar"/>
        </w:rPr>
        <w:t>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"Your System is currently on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b</w:t>
      </w:r>
      <w:r>
        <w:rPr>
          <w:rFonts w:hint="default" w:ascii="Consolas" w:hAnsi="Consolas" w:eastAsia="Consolas" w:cs="Consolas"/>
          <w:b w:val="0"/>
          <w:bCs w:val="0"/>
          <w:color w:val="D1F1A9"/>
          <w:kern w:val="0"/>
          <w:sz w:val="21"/>
          <w:szCs w:val="21"/>
          <w:shd w:val="clear" w:fill="002451"/>
          <w:lang w:val="en-US" w:eastAsia="zh-CN" w:bidi="ar"/>
        </w:rPr>
        <w:t>attery life."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OSHandler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'system'</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'info'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'Here is your System Information...'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join(systemInfo())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'cpu'</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'battery'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batteryInfo()</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difflib</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get_close_matches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json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random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json</w:t>
      </w:r>
      <w:r>
        <w:rPr>
          <w:rFonts w:hint="default" w:ascii="Consolas" w:hAnsi="Consolas" w:eastAsia="Consolas" w:cs="Consolas"/>
          <w:b w:val="0"/>
          <w:bCs w:val="0"/>
          <w:color w:val="BBDAFF"/>
          <w:kern w:val="0"/>
          <w:sz w:val="21"/>
          <w:szCs w:val="21"/>
          <w:shd w:val="clear" w:fill="002451"/>
          <w:lang w:val="en-US" w:eastAsia="zh-CN" w:bidi="ar"/>
        </w:rPr>
        <w:t>.load(open(</w:t>
      </w:r>
      <w:r>
        <w:rPr>
          <w:rFonts w:hint="default" w:ascii="Consolas" w:hAnsi="Consolas" w:eastAsia="Consolas" w:cs="Consolas"/>
          <w:b w:val="0"/>
          <w:bCs w:val="0"/>
          <w:color w:val="D1F1A9"/>
          <w:kern w:val="0"/>
          <w:sz w:val="21"/>
          <w:szCs w:val="21"/>
          <w:shd w:val="clear" w:fill="002451"/>
          <w:lang w:val="en-US" w:eastAsia="zh-CN" w:bidi="ar"/>
        </w:rPr>
        <w:t>'extrafiles/websites.json'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encoding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'utf-8'</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open_website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response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get_close_matches(</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 xml:space="preserve">.keys(),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cutoff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len(</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response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response</w:t>
      </w:r>
      <w:r>
        <w:rPr>
          <w:rFonts w:hint="default" w:ascii="Consolas" w:hAnsi="Consolas" w:eastAsia="Consolas" w:cs="Consolas"/>
          <w:b w:val="0"/>
          <w:bCs w:val="0"/>
          <w:color w:val="BBDAFF"/>
          <w:kern w:val="0"/>
          <w:sz w:val="21"/>
          <w:szCs w:val="21"/>
          <w:shd w:val="clear" w:fill="002451"/>
          <w:lang w:val="en-US" w:eastAsia="zh-CN" w:bidi="ar"/>
        </w:rPr>
        <w:t>)</w:t>
      </w: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ChooseAvatarPIC.py</w:t>
      </w: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pynput.keyboard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Key, 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userHandler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userHandler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UserData</w:t>
      </w:r>
    </w:p>
    <w:p>
      <w:pPr>
        <w:keepNext w:val="0"/>
        <w:keepLines w:val="0"/>
        <w:widowControl/>
        <w:suppressLineNumbers w:val="0"/>
        <w:shd w:val="clear" w:fill="002451"/>
        <w:spacing w:after="210" w:afterAutospacing="0"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UserData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BBDAFF"/>
          <w:kern w:val="0"/>
          <w:sz w:val="21"/>
          <w:szCs w:val="21"/>
          <w:shd w:val="clear" w:fill="002451"/>
          <w:lang w:val="en-US" w:eastAsia="zh-CN" w:bidi="ar"/>
        </w:rPr>
        <w:t>.extractData()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avatarChoosen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BBDAFF"/>
          <w:kern w:val="0"/>
          <w:sz w:val="21"/>
          <w:szCs w:val="21"/>
          <w:shd w:val="clear" w:fill="002451"/>
          <w:lang w:val="en-US" w:eastAsia="zh-CN" w:bidi="ar"/>
        </w:rPr>
        <w:t>.getUserPhoto()</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closeWindow</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.press(Key.alt_l)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.press(Key.f4)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.release(Key.f4)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.release(Key.alt_l)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SavePhoto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userHandler</w:t>
      </w:r>
      <w:r>
        <w:rPr>
          <w:rFonts w:hint="default" w:ascii="Consolas" w:hAnsi="Consolas" w:eastAsia="Consolas" w:cs="Consolas"/>
          <w:b w:val="0"/>
          <w:bCs w:val="0"/>
          <w:color w:val="BBDAFF"/>
          <w:kern w:val="0"/>
          <w:sz w:val="21"/>
          <w:szCs w:val="21"/>
          <w:shd w:val="clear" w:fill="002451"/>
          <w:lang w:val="en-US" w:eastAsia="zh-CN" w:bidi="ar"/>
        </w:rPr>
        <w:t>.UpdateUserPhoto(</w:t>
      </w:r>
      <w:r>
        <w:rPr>
          <w:rFonts w:hint="default" w:ascii="Consolas" w:hAnsi="Consolas" w:eastAsia="Consolas" w:cs="Consolas"/>
          <w:b w:val="0"/>
          <w:bCs w:val="0"/>
          <w:color w:val="FF9DA4"/>
          <w:kern w:val="0"/>
          <w:sz w:val="21"/>
          <w:szCs w:val="21"/>
          <w:shd w:val="clear" w:fill="002451"/>
          <w:lang w:val="en-US" w:eastAsia="zh-CN" w:bidi="ar"/>
        </w:rPr>
        <w:t>avatarChoosen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closeWindow()</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avt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avatarChoosen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avatarChoosen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avt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avtb3</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avtb4</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avtb5</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avtb6</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avtb7</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avtb8</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avtb9</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avtb10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avtb11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avtb12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avtb13</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avtb14</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avtb15</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avt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'state'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'disabled'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'state'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'normal'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__name__</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"__main__"</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'#F6FAFB'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title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"Choose Avatar"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450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.winfo_screenwidth()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.winfo_screenheight()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geometry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"Choose Your Avatar"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'#303E54'</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avatarContainer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avatarContainer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100</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main_frame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avatarContainer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main_frame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expand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Canvas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side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LEFT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expand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BOTH</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my_scrollbar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Scrollbar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orient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VERTICAL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.yview)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my_scrollbar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side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RIGHT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yscrollcommand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my_scrollbar</w:t>
      </w:r>
      <w:r>
        <w:rPr>
          <w:rFonts w:hint="default" w:ascii="Consolas" w:hAnsi="Consolas" w:eastAsia="Consolas" w:cs="Consolas"/>
          <w:b w:val="0"/>
          <w:bCs w:val="0"/>
          <w:color w:val="BBDAFF"/>
          <w:kern w:val="0"/>
          <w:sz w:val="21"/>
          <w:szCs w:val="21"/>
          <w:shd w:val="clear" w:fill="002451"/>
          <w:lang w:val="en-US" w:eastAsia="zh-CN" w:bidi="ar"/>
        </w:rPr>
        <w:t>.set)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.bind(</w:t>
      </w:r>
      <w:r>
        <w:rPr>
          <w:rFonts w:hint="default" w:ascii="Consolas" w:hAnsi="Consolas" w:eastAsia="Consolas" w:cs="Consolas"/>
          <w:b w:val="0"/>
          <w:bCs w:val="0"/>
          <w:color w:val="D1F1A9"/>
          <w:kern w:val="0"/>
          <w:sz w:val="21"/>
          <w:szCs w:val="21"/>
          <w:shd w:val="clear" w:fill="002451"/>
          <w:lang w:val="en-US" w:eastAsia="zh-CN" w:bidi="ar"/>
        </w:rPr>
        <w:t>'&lt;Configure&gt;'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scrollregion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.bbox(</w:t>
      </w:r>
      <w:r>
        <w:rPr>
          <w:rFonts w:hint="default" w:ascii="Consolas" w:hAnsi="Consolas" w:eastAsia="Consolas" w:cs="Consolas"/>
          <w:b w:val="0"/>
          <w:bCs w:val="0"/>
          <w:color w:val="D1F1A9"/>
          <w:kern w:val="0"/>
          <w:sz w:val="21"/>
          <w:szCs w:val="21"/>
          <w:shd w:val="clear" w:fill="002451"/>
          <w:lang w:val="en-US" w:eastAsia="zh-CN" w:bidi="ar"/>
        </w:rPr>
        <w:t>'all'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my_canvas</w:t>
      </w:r>
      <w:r>
        <w:rPr>
          <w:rFonts w:hint="default" w:ascii="Consolas" w:hAnsi="Consolas" w:eastAsia="Consolas" w:cs="Consolas"/>
          <w:b w:val="0"/>
          <w:bCs w:val="0"/>
          <w:color w:val="BBDAFF"/>
          <w:kern w:val="0"/>
          <w:sz w:val="21"/>
          <w:szCs w:val="21"/>
          <w:shd w:val="clear" w:fill="002451"/>
          <w:lang w:val="en-US" w:eastAsia="zh-CN" w:bidi="ar"/>
        </w:rPr>
        <w:t>.create_window((</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window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'extrafiles/images/avatars/a2.png'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'extrafiles/images/avatars/a3.png'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'extrafiles/images/avatars/a4.png'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avtr5</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'extrafiles/images/avatars/a5.png'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avtr6</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'extrafiles/images/avatars/a6.png'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avtr7</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'extrafiles/images/avatars/a7.png'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avtr8</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'extrafiles/images/avatars/a8.png'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avtr9</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'extrafiles/images/avatars/a9.png'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'extrafiles/images/avatars/a10.png'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'extrafiles/images/avatars/a11.png'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'extrafiles/images/avatars/a12.png'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'extrafiles/images/avatars/a13.png'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'extrafiles/images/avatars/a14.png'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avtr15</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'extrafiles/images/avatars/a15.png'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size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4</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avtb5</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avtb6</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avtr6</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6</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avtb7</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avtr7</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7</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avtb8</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avtr8</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8</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avtb9</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avtr9</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9</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14</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avtb15</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second_frame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:selectAVATAR(</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avtb3</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avtb4</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avtb6</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avtb7</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avtb8</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avtb9</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avtb13</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avtb14</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avtb15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BottomFrame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BottomFrame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BottomFrame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Update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'#01933B'</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SavePhoto)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BottomFrame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Cancel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'#EDEDED'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'#3A3834'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closeWindow)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iconbitmap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"extrafiles/images/changeProfile.ico"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avtrRoot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mainloop</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jc w:val="left"/>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Dictionary.py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difflib</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get_close_matches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json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random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json</w:t>
      </w:r>
      <w:r>
        <w:rPr>
          <w:rFonts w:hint="default" w:ascii="Consolas" w:hAnsi="Consolas" w:eastAsia="Consolas" w:cs="Consolas"/>
          <w:b w:val="0"/>
          <w:bCs w:val="0"/>
          <w:color w:val="BBDAFF"/>
          <w:kern w:val="0"/>
          <w:sz w:val="21"/>
          <w:szCs w:val="21"/>
          <w:shd w:val="clear" w:fill="002451"/>
          <w:lang w:val="en-US" w:eastAsia="zh-CN" w:bidi="ar"/>
        </w:rPr>
        <w:t>.load(open(</w:t>
      </w:r>
      <w:r>
        <w:rPr>
          <w:rFonts w:hint="default" w:ascii="Consolas" w:hAnsi="Consolas" w:eastAsia="Consolas" w:cs="Consolas"/>
          <w:b w:val="0"/>
          <w:bCs w:val="0"/>
          <w:color w:val="D1F1A9"/>
          <w:kern w:val="0"/>
          <w:sz w:val="21"/>
          <w:szCs w:val="21"/>
          <w:shd w:val="clear" w:fill="002451"/>
          <w:lang w:val="en-US" w:eastAsia="zh-CN" w:bidi="ar"/>
        </w:rPr>
        <w:t>'extrafiles/dict_data.json'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encoding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'utf-8'</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getMeaning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len(get_close_matches(</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.keys()))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get_close_matches(</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.keys())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"This word doesn't exists in the dictionary."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translate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'dictionary'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'meaning'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.index(</w:t>
      </w:r>
      <w:r>
        <w:rPr>
          <w:rFonts w:hint="default" w:ascii="Consolas" w:hAnsi="Consolas" w:eastAsia="Consolas" w:cs="Consolas"/>
          <w:b w:val="0"/>
          <w:bCs w:val="0"/>
          <w:color w:val="D1F1A9"/>
          <w:kern w:val="0"/>
          <w:sz w:val="21"/>
          <w:szCs w:val="21"/>
          <w:shd w:val="clear" w:fill="002451"/>
          <w:lang w:val="en-US" w:eastAsia="zh-CN" w:bidi="ar"/>
        </w:rPr>
        <w:t>'meaning of'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strip()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'definition'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.index(</w:t>
      </w:r>
      <w:r>
        <w:rPr>
          <w:rFonts w:hint="default" w:ascii="Consolas" w:hAnsi="Consolas" w:eastAsia="Consolas" w:cs="Consolas"/>
          <w:b w:val="0"/>
          <w:bCs w:val="0"/>
          <w:color w:val="D1F1A9"/>
          <w:kern w:val="0"/>
          <w:sz w:val="21"/>
          <w:szCs w:val="21"/>
          <w:shd w:val="clear" w:fill="002451"/>
          <w:lang w:val="en-US" w:eastAsia="zh-CN" w:bidi="ar"/>
        </w:rPr>
        <w:t>'definition of'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strip()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.index(</w:t>
      </w:r>
      <w:r>
        <w:rPr>
          <w:rFonts w:hint="default" w:ascii="Consolas" w:hAnsi="Consolas" w:eastAsia="Consolas" w:cs="Consolas"/>
          <w:b w:val="0"/>
          <w:bCs w:val="0"/>
          <w:color w:val="D1F1A9"/>
          <w:kern w:val="0"/>
          <w:sz w:val="21"/>
          <w:szCs w:val="21"/>
          <w:shd w:val="clear" w:fill="002451"/>
          <w:lang w:val="en-US" w:eastAsia="zh-CN" w:bidi="ar"/>
        </w:rPr>
        <w:t>'definition'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strip()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check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getMeaning(</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check</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xml:space="preserve">"Here's the definition of </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.capitalize()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check</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xml:space="preserve">"I think you're looking for </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.capitalize()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"It's definition is,</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Filehandler.py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wmi</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sys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.exists(</w:t>
      </w:r>
      <w:r>
        <w:rPr>
          <w:rFonts w:hint="default" w:ascii="Consolas" w:hAnsi="Consolas" w:eastAsia="Consolas" w:cs="Consolas"/>
          <w:b w:val="0"/>
          <w:bCs w:val="0"/>
          <w:color w:val="D1F1A9"/>
          <w:kern w:val="0"/>
          <w:sz w:val="21"/>
          <w:szCs w:val="21"/>
          <w:shd w:val="clear" w:fill="002451"/>
          <w:lang w:val="en-US" w:eastAsia="zh-CN" w:bidi="ar"/>
        </w:rPr>
        <w:t>'Files and Document'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.mkdir(</w:t>
      </w:r>
      <w:r>
        <w:rPr>
          <w:rFonts w:hint="default" w:ascii="Consolas" w:hAnsi="Consolas" w:eastAsia="Consolas" w:cs="Consolas"/>
          <w:b w:val="0"/>
          <w:bCs w:val="0"/>
          <w:color w:val="D1F1A9"/>
          <w:kern w:val="0"/>
          <w:sz w:val="21"/>
          <w:szCs w:val="21"/>
          <w:shd w:val="clear" w:fill="002451"/>
          <w:lang w:val="en-US" w:eastAsia="zh-CN" w:bidi="ar"/>
        </w:rPr>
        <w:t>'Files and Document'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'Files and Document/'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list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list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createFile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Program Files</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Sublime Text 3</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sublime_text.exe"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"ppt"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"power point"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"powerpoint"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"sample_file.ppt"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Program Files (x86)</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Microsoft Office</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Office15</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POWERPNT.exe"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'excel'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'spreadsheet'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"sample_file.xsl"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Program Files (x86)</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Microsoft Office</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Office15</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EXCEL.EXE"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'word'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'document'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"sample_file.docx"</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Program Files (x86)</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Microsoft Office</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Office15</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WINWORD.EXE"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"simple"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"normal"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"sample_file.txt"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"python"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"sample_file.py"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"sample_file.css"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"javascript"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"sample_file.js"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"sample_file.html"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 plus plus"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 +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"sample_file.cpp"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"java"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"sample_file.java"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"json"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"sample_file.json"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"Unable to create this type of file"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file_name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"File is created.</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Now you can edit this file"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CreateHTMLProject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'Sample'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.isdir(</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 xml:space="preserve">.getcwd()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index.html"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'There is a same project which is already created, look at this...'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.mkdir(</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.mkdir(</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'/images'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.mkdir(</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'/videos'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htmlContent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'&lt;html&gt;</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&lt;head&gt;</w:t>
      </w:r>
      <w:r>
        <w:rPr>
          <w:rFonts w:hint="default" w:ascii="Consolas" w:hAnsi="Consolas" w:eastAsia="Consolas" w:cs="Consolas"/>
          <w:b w:val="0"/>
          <w:bCs w:val="0"/>
          <w:color w:val="FFC58F"/>
          <w:kern w:val="0"/>
          <w:sz w:val="21"/>
          <w:szCs w:val="21"/>
          <w:shd w:val="clear" w:fill="002451"/>
          <w:lang w:val="en-US" w:eastAsia="zh-CN" w:bidi="ar"/>
        </w:rPr>
        <w:t>\n\t\t</w:t>
      </w:r>
      <w:r>
        <w:rPr>
          <w:rFonts w:hint="default" w:ascii="Consolas" w:hAnsi="Consolas" w:eastAsia="Consolas" w:cs="Consolas"/>
          <w:b w:val="0"/>
          <w:bCs w:val="0"/>
          <w:color w:val="D1F1A9"/>
          <w:kern w:val="0"/>
          <w:sz w:val="21"/>
          <w:szCs w:val="21"/>
          <w:shd w:val="clear" w:fill="002451"/>
          <w:lang w:val="en-US" w:eastAsia="zh-CN" w:bidi="ar"/>
        </w:rPr>
        <w:t>&lt;title&gt;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&lt;/title&gt;</w:t>
      </w:r>
      <w:r>
        <w:rPr>
          <w:rFonts w:hint="default" w:ascii="Consolas" w:hAnsi="Consolas" w:eastAsia="Consolas" w:cs="Consolas"/>
          <w:b w:val="0"/>
          <w:bCs w:val="0"/>
          <w:color w:val="FFC58F"/>
          <w:kern w:val="0"/>
          <w:sz w:val="21"/>
          <w:szCs w:val="21"/>
          <w:shd w:val="clear" w:fill="002451"/>
          <w:lang w:val="en-US" w:eastAsia="zh-CN" w:bidi="ar"/>
        </w:rPr>
        <w:t>\n\t\t</w:t>
      </w:r>
      <w:r>
        <w:rPr>
          <w:rFonts w:hint="default" w:ascii="Consolas" w:hAnsi="Consolas" w:eastAsia="Consolas" w:cs="Consolas"/>
          <w:b w:val="0"/>
          <w:bCs w:val="0"/>
          <w:color w:val="D1F1A9"/>
          <w:kern w:val="0"/>
          <w:sz w:val="21"/>
          <w:szCs w:val="21"/>
          <w:shd w:val="clear" w:fill="002451"/>
          <w:lang w:val="en-US" w:eastAsia="zh-CN" w:bidi="ar"/>
        </w:rPr>
        <w:t>&lt;link rel="stylesheet" type="text/css" href="style.css"&gt;</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&lt;/head&gt;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&lt;body&gt;</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&lt;p id="label"&gt;&lt;/p&gt;</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&lt;button id="btn" onclick="showText()"&gt; Click Me &lt;/button&gt;</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&lt;script src="script.js"&gt;&lt;/script&gt;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&lt;/body&gt;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&lt;/html&gt;'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htmlFile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'/index.html'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htmlFile</w:t>
      </w:r>
      <w:r>
        <w:rPr>
          <w:rFonts w:hint="default" w:ascii="Consolas" w:hAnsi="Consolas" w:eastAsia="Consolas" w:cs="Consolas"/>
          <w:b w:val="0"/>
          <w:bCs w:val="0"/>
          <w:color w:val="BBDAFF"/>
          <w:kern w:val="0"/>
          <w:sz w:val="21"/>
          <w:szCs w:val="21"/>
          <w:shd w:val="clear" w:fill="002451"/>
          <w:lang w:val="en-US" w:eastAsia="zh-CN" w:bidi="ar"/>
        </w:rPr>
        <w:t>.write(</w:t>
      </w:r>
      <w:r>
        <w:rPr>
          <w:rFonts w:hint="default" w:ascii="Consolas" w:hAnsi="Consolas" w:eastAsia="Consolas" w:cs="Consolas"/>
          <w:b w:val="0"/>
          <w:bCs w:val="0"/>
          <w:color w:val="FF9DA4"/>
          <w:kern w:val="0"/>
          <w:sz w:val="21"/>
          <w:szCs w:val="21"/>
          <w:shd w:val="clear" w:fill="002451"/>
          <w:lang w:val="en-US" w:eastAsia="zh-CN" w:bidi="ar"/>
        </w:rPr>
        <w:t>htmlContent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htmlFile</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cssContent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margin:0;</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padding:0;</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body {</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height:100vh;</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display:flex;</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justify-content:center;</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align-items:center;</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#btn {</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width:200px;</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padding: 20px 10px;</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border-radius:5px;</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background-color:red;</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color:#fff;</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outline:none;border:none;</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p {</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font-size:30px;</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cssFile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'/style.css'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cssFile</w:t>
      </w:r>
      <w:r>
        <w:rPr>
          <w:rFonts w:hint="default" w:ascii="Consolas" w:hAnsi="Consolas" w:eastAsia="Consolas" w:cs="Consolas"/>
          <w:b w:val="0"/>
          <w:bCs w:val="0"/>
          <w:color w:val="BBDAFF"/>
          <w:kern w:val="0"/>
          <w:sz w:val="21"/>
          <w:szCs w:val="21"/>
          <w:shd w:val="clear" w:fill="002451"/>
          <w:lang w:val="en-US" w:eastAsia="zh-CN" w:bidi="ar"/>
        </w:rPr>
        <w:t>.write(</w:t>
      </w:r>
      <w:r>
        <w:rPr>
          <w:rFonts w:hint="default" w:ascii="Consolas" w:hAnsi="Consolas" w:eastAsia="Consolas" w:cs="Consolas"/>
          <w:b w:val="0"/>
          <w:bCs w:val="0"/>
          <w:color w:val="FF9DA4"/>
          <w:kern w:val="0"/>
          <w:sz w:val="21"/>
          <w:szCs w:val="21"/>
          <w:shd w:val="clear" w:fill="002451"/>
          <w:lang w:val="en-US" w:eastAsia="zh-CN" w:bidi="ar"/>
        </w:rPr>
        <w:t>cssContent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cssFile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jsContent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'function showText() {</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document.getElementById("label").innerHTML="Successfully Created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Project";</w:t>
      </w:r>
      <w:r>
        <w:rPr>
          <w:rFonts w:hint="default" w:ascii="Consolas" w:hAnsi="Consolas" w:eastAsia="Consolas" w:cs="Consolas"/>
          <w:b w:val="0"/>
          <w:bCs w:val="0"/>
          <w:color w:val="FFC58F"/>
          <w:kern w:val="0"/>
          <w:sz w:val="21"/>
          <w:szCs w:val="21"/>
          <w:shd w:val="clear" w:fill="002451"/>
          <w:lang w:val="en-US" w:eastAsia="zh-CN" w:bidi="ar"/>
        </w:rPr>
        <w:t>\n\t</w:t>
      </w:r>
      <w:r>
        <w:rPr>
          <w:rFonts w:hint="default" w:ascii="Consolas" w:hAnsi="Consolas" w:eastAsia="Consolas" w:cs="Consolas"/>
          <w:b w:val="0"/>
          <w:bCs w:val="0"/>
          <w:color w:val="D1F1A9"/>
          <w:kern w:val="0"/>
          <w:sz w:val="21"/>
          <w:szCs w:val="21"/>
          <w:shd w:val="clear" w:fill="002451"/>
          <w:lang w:val="en-US" w:eastAsia="zh-CN" w:bidi="ar"/>
        </w:rPr>
        <w:t>document.getElementById("btn").style="background-color:green;"</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jsFile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'/script.js'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jsFile</w:t>
      </w:r>
      <w:r>
        <w:rPr>
          <w:rFonts w:hint="default" w:ascii="Consolas" w:hAnsi="Consolas" w:eastAsia="Consolas" w:cs="Consolas"/>
          <w:b w:val="0"/>
          <w:bCs w:val="0"/>
          <w:color w:val="BBDAFF"/>
          <w:kern w:val="0"/>
          <w:sz w:val="21"/>
          <w:szCs w:val="21"/>
          <w:shd w:val="clear" w:fill="002451"/>
          <w:lang w:val="en-US" w:eastAsia="zh-CN" w:bidi="ar"/>
        </w:rPr>
        <w:t>.write(</w:t>
      </w:r>
      <w:r>
        <w:rPr>
          <w:rFonts w:hint="default" w:ascii="Consolas" w:hAnsi="Consolas" w:eastAsia="Consolas" w:cs="Consolas"/>
          <w:b w:val="0"/>
          <w:bCs w:val="0"/>
          <w:color w:val="FF9DA4"/>
          <w:kern w:val="0"/>
          <w:sz w:val="21"/>
          <w:szCs w:val="21"/>
          <w:shd w:val="clear" w:fill="002451"/>
          <w:lang w:val="en-US" w:eastAsia="zh-CN" w:bidi="ar"/>
        </w:rPr>
        <w:t>jsContent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jsFile</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Program Files</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Sublime Text 3</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sublime_text.exe"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subprocess.Popen([appLocation, path + project_name])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"/index.html"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"/style.css"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subprocess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appLocation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"/script.js"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 xml:space="preserve">.getcwd()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index.html"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f</w:t>
      </w:r>
      <w:r>
        <w:rPr>
          <w:rFonts w:hint="default" w:ascii="Consolas" w:hAnsi="Consolas" w:eastAsia="Consolas" w:cs="Consolas"/>
          <w:b w:val="0"/>
          <w:bCs w:val="0"/>
          <w:color w:val="D1F1A9"/>
          <w:kern w:val="0"/>
          <w:sz w:val="21"/>
          <w:szCs w:val="21"/>
          <w:shd w:val="clear" w:fill="002451"/>
          <w:lang w:val="en-US" w:eastAsia="zh-CN" w:bidi="ar"/>
        </w:rPr>
        <w:t xml:space="preserve">'Successfully Created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project_name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ml:space="preserve"> Project'</w:t>
      </w: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8"/>
          <w:szCs w:val="28"/>
          <w:u w:val="none"/>
          <w:lang w:val="en-US"/>
        </w:rPr>
      </w:pPr>
      <w:r>
        <w:rPr>
          <w:rStyle w:val="15"/>
          <w:rFonts w:hint="default"/>
          <w:b/>
          <w:bCs/>
          <w:sz w:val="28"/>
          <w:szCs w:val="28"/>
          <w:u w:val="none"/>
          <w:lang w:val="en-US"/>
        </w:rPr>
        <w:t>Game.py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random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playsound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threading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speech_recognition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pyttsx3</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pynput.keyboard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Key, 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closeWindow</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.press(Key.alt_l)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.press(Key.f4)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.release(Key.f4)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keyboard</w:t>
      </w:r>
      <w:r>
        <w:rPr>
          <w:rFonts w:hint="default" w:ascii="Consolas" w:hAnsi="Consolas" w:eastAsia="Consolas" w:cs="Consolas"/>
          <w:b w:val="0"/>
          <w:bCs w:val="0"/>
          <w:color w:val="BBDAFF"/>
          <w:kern w:val="0"/>
          <w:sz w:val="21"/>
          <w:szCs w:val="21"/>
          <w:shd w:val="clear" w:fill="002451"/>
          <w:lang w:val="en-US" w:eastAsia="zh-CN" w:bidi="ar"/>
        </w:rPr>
        <w:t>.release(Key.alt_l)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pyttsx3</w:t>
      </w:r>
      <w:r>
        <w:rPr>
          <w:rFonts w:hint="default" w:ascii="Consolas" w:hAnsi="Consolas" w:eastAsia="Consolas" w:cs="Consolas"/>
          <w:b w:val="0"/>
          <w:bCs w:val="0"/>
          <w:color w:val="BBDAFF"/>
          <w:kern w:val="0"/>
          <w:sz w:val="21"/>
          <w:szCs w:val="21"/>
          <w:shd w:val="clear" w:fill="002451"/>
          <w:lang w:val="en-US" w:eastAsia="zh-CN" w:bidi="ar"/>
        </w:rPr>
        <w:t>.init()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.getProperty(</w:t>
      </w:r>
      <w:r>
        <w:rPr>
          <w:rFonts w:hint="default" w:ascii="Consolas" w:hAnsi="Consolas" w:eastAsia="Consolas" w:cs="Consolas"/>
          <w:b w:val="0"/>
          <w:bCs w:val="0"/>
          <w:color w:val="D1F1A9"/>
          <w:kern w:val="0"/>
          <w:sz w:val="21"/>
          <w:szCs w:val="21"/>
          <w:shd w:val="clear" w:fill="002451"/>
          <w:lang w:val="en-US" w:eastAsia="zh-CN" w:bidi="ar"/>
        </w:rPr>
        <w:t>'voices'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'voice'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#male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'volume'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.say(</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.runAndWait()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"Listening..."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sr</w:t>
      </w:r>
      <w:r>
        <w:rPr>
          <w:rFonts w:hint="default" w:ascii="Consolas" w:hAnsi="Consolas" w:eastAsia="Consolas" w:cs="Consolas"/>
          <w:b w:val="0"/>
          <w:bCs w:val="0"/>
          <w:color w:val="BBDAFF"/>
          <w:kern w:val="0"/>
          <w:sz w:val="21"/>
          <w:szCs w:val="21"/>
          <w:shd w:val="clear" w:fill="002451"/>
          <w:lang w:val="en-US" w:eastAsia="zh-CN" w:bidi="ar"/>
        </w:rPr>
        <w:t>.Recognizer()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FFFFFF"/>
          <w:kern w:val="0"/>
          <w:sz w:val="21"/>
          <w:szCs w:val="21"/>
          <w:shd w:val="clear" w:fill="002451"/>
          <w:lang w:val="en-US" w:eastAsia="zh-CN" w:bidi="ar"/>
        </w:rPr>
        <w:t xml:space="preserve">.dynamic_energy_threshold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FFFFFF"/>
          <w:kern w:val="0"/>
          <w:sz w:val="21"/>
          <w:szCs w:val="21"/>
          <w:shd w:val="clear" w:fill="002451"/>
          <w:lang w:val="en-US" w:eastAsia="zh-CN" w:bidi="ar"/>
        </w:rPr>
        <w:t xml:space="preserve">.energy_threshold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4000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with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sr</w:t>
      </w:r>
      <w:r>
        <w:rPr>
          <w:rFonts w:hint="default" w:ascii="Consolas" w:hAnsi="Consolas" w:eastAsia="Consolas" w:cs="Consolas"/>
          <w:b w:val="0"/>
          <w:bCs w:val="0"/>
          <w:color w:val="BBDAFF"/>
          <w:kern w:val="0"/>
          <w:sz w:val="21"/>
          <w:szCs w:val="21"/>
          <w:shd w:val="clear" w:fill="002451"/>
          <w:lang w:val="en-US" w:eastAsia="zh-CN" w:bidi="ar"/>
        </w:rPr>
        <w:t>.Microphone()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source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.adjust_for_ambient_noise(</w:t>
      </w:r>
      <w:r>
        <w:rPr>
          <w:rFonts w:hint="default" w:ascii="Consolas" w:hAnsi="Consolas" w:eastAsia="Consolas" w:cs="Consolas"/>
          <w:b w:val="0"/>
          <w:bCs w:val="0"/>
          <w:color w:val="FF9DA4"/>
          <w:kern w:val="0"/>
          <w:sz w:val="21"/>
          <w:szCs w:val="21"/>
          <w:shd w:val="clear" w:fill="002451"/>
          <w:lang w:val="en-US" w:eastAsia="zh-CN" w:bidi="ar"/>
        </w:rPr>
        <w:t>source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audio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.listen(</w:t>
      </w:r>
      <w:r>
        <w:rPr>
          <w:rFonts w:hint="default" w:ascii="Consolas" w:hAnsi="Consolas" w:eastAsia="Consolas" w:cs="Consolas"/>
          <w:b w:val="0"/>
          <w:bCs w:val="0"/>
          <w:color w:val="FF9DA4"/>
          <w:kern w:val="0"/>
          <w:sz w:val="21"/>
          <w:szCs w:val="21"/>
          <w:shd w:val="clear" w:fill="002451"/>
          <w:lang w:val="en-US" w:eastAsia="zh-CN" w:bidi="ar"/>
        </w:rPr>
        <w:t>source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.recognize_google(</w:t>
      </w:r>
      <w:r>
        <w:rPr>
          <w:rFonts w:hint="default" w:ascii="Consolas" w:hAnsi="Consolas" w:eastAsia="Consolas" w:cs="Consolas"/>
          <w:b w:val="0"/>
          <w:bCs w:val="0"/>
          <w:color w:val="FF9DA4"/>
          <w:kern w:val="0"/>
          <w:sz w:val="21"/>
          <w:szCs w:val="21"/>
          <w:shd w:val="clear" w:fill="002451"/>
          <w:lang w:val="en-US" w:eastAsia="zh-CN" w:bidi="ar"/>
        </w:rPr>
        <w:t>audio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(f</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 xml:space="preserve">User said: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"I think it is invalid move..."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moves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'rock'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'paper'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'scissor'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RockPaperScissor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total_moves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.intro()</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intro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"Welcome to the Rock Paper Scissor Game. To STOP the Match, say STOP or Cancel. Let's Play."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nextMove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move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totalLabel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move</w:t>
      </w:r>
      <w:r>
        <w:rPr>
          <w:rFonts w:hint="default" w:ascii="Consolas" w:hAnsi="Consolas" w:eastAsia="Consolas" w:cs="Consolas"/>
          <w:b w:val="0"/>
          <w:bCs w:val="0"/>
          <w:color w:val="BBDAFF"/>
          <w:kern w:val="0"/>
          <w:sz w:val="21"/>
          <w:szCs w:val="21"/>
          <w:shd w:val="clear" w:fill="002451"/>
          <w:lang w:val="en-US" w:eastAsia="zh-CN" w:bidi="ar"/>
        </w:rPr>
        <w:t>.upper()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randint(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playerMove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moves</w:t>
      </w:r>
      <w:r>
        <w:rPr>
          <w:rFonts w:hint="default" w:ascii="Consolas" w:hAnsi="Consolas" w:eastAsia="Consolas" w:cs="Consolas"/>
          <w:b w:val="0"/>
          <w:bCs w:val="0"/>
          <w:color w:val="BBDAFF"/>
          <w:kern w:val="0"/>
          <w:sz w:val="21"/>
          <w:szCs w:val="21"/>
          <w:shd w:val="clear" w:fill="002451"/>
          <w:lang w:val="en-US" w:eastAsia="zh-CN" w:bidi="ar"/>
        </w:rPr>
        <w:t>.index(</w:t>
      </w:r>
      <w:r>
        <w:rPr>
          <w:rFonts w:hint="default" w:ascii="Consolas" w:hAnsi="Consolas" w:eastAsia="Consolas" w:cs="Consolas"/>
          <w:b w:val="0"/>
          <w:bCs w:val="0"/>
          <w:color w:val="FFC58F"/>
          <w:kern w:val="0"/>
          <w:sz w:val="21"/>
          <w:szCs w:val="21"/>
          <w:shd w:val="clear" w:fill="002451"/>
          <w:lang w:val="en-US" w:eastAsia="zh-CN" w:bidi="ar"/>
        </w:rPr>
        <w:t>move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upper()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total_moves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playerMove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playerMove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playerMove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playerMove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totalLabel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rockImg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paperImg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scissorImg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'I choose: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moves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whoWon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"The match is draw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botScore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 won the match Sir! Well Done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 lose the match Sir! Haha!</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.winfo_children()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el</w:t>
      </w:r>
      <w:r>
        <w:rPr>
          <w:rFonts w:hint="default" w:ascii="Consolas" w:hAnsi="Consolas" w:eastAsia="Consolas" w:cs="Consolas"/>
          <w:b w:val="0"/>
          <w:bCs w:val="0"/>
          <w:color w:val="BBDAFF"/>
          <w:kern w:val="0"/>
          <w:sz w:val="21"/>
          <w:szCs w:val="21"/>
          <w:shd w:val="clear" w:fill="002451"/>
          <w:lang w:val="en-US" w:eastAsia="zh-CN" w:bidi="ar"/>
        </w:rPr>
        <w:t>.destroy()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winImg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'lose'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loseImg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drawImg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 have won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total_moves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matches."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'Score'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'#FE8A28'</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playerScore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total_moves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'#292D3E'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.sleep(</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closeWindow()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rockImg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paperImg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scissorImg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totalLabel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winImg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loseImg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drawImg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playRock</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RockPaperScissor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while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9DA4"/>
          <w:kern w:val="0"/>
          <w:sz w:val="21"/>
          <w:szCs w:val="21"/>
          <w:shd w:val="clear" w:fill="002451"/>
          <w:lang w:val="en-US" w:eastAsia="zh-CN" w:bidi="ar"/>
        </w:rPr>
        <w:t>move</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"don't"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"cancel"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"stop"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rp</w:t>
      </w:r>
      <w:r>
        <w:rPr>
          <w:rFonts w:hint="default" w:ascii="Consolas" w:hAnsi="Consolas" w:eastAsia="Consolas" w:cs="Consolas"/>
          <w:b w:val="0"/>
          <w:bCs w:val="0"/>
          <w:color w:val="BBDAFF"/>
          <w:kern w:val="0"/>
          <w:sz w:val="21"/>
          <w:szCs w:val="21"/>
          <w:shd w:val="clear" w:fill="002451"/>
          <w:lang w:val="en-US" w:eastAsia="zh-CN" w:bidi="ar"/>
        </w:rPr>
        <w:t>.whoWon()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'rock'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rockImg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rp</w:t>
      </w:r>
      <w:r>
        <w:rPr>
          <w:rFonts w:hint="default" w:ascii="Consolas" w:hAnsi="Consolas" w:eastAsia="Consolas" w:cs="Consolas"/>
          <w:b w:val="0"/>
          <w:bCs w:val="0"/>
          <w:color w:val="BBDAFF"/>
          <w:kern w:val="0"/>
          <w:sz w:val="21"/>
          <w:szCs w:val="21"/>
          <w:shd w:val="clear" w:fill="002451"/>
          <w:lang w:val="en-US" w:eastAsia="zh-CN" w:bidi="ar"/>
        </w:rPr>
        <w:t>.nextMove(</w:t>
      </w:r>
      <w:r>
        <w:rPr>
          <w:rFonts w:hint="default" w:ascii="Consolas" w:hAnsi="Consolas" w:eastAsia="Consolas" w:cs="Consolas"/>
          <w:b w:val="0"/>
          <w:bCs w:val="0"/>
          <w:color w:val="D1F1A9"/>
          <w:kern w:val="0"/>
          <w:sz w:val="21"/>
          <w:szCs w:val="21"/>
          <w:shd w:val="clear" w:fill="002451"/>
          <w:lang w:val="en-US" w:eastAsia="zh-CN" w:bidi="ar"/>
        </w:rPr>
        <w:t>'rock'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'paper'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paperImg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rp</w:t>
      </w:r>
      <w:r>
        <w:rPr>
          <w:rFonts w:hint="default" w:ascii="Consolas" w:hAnsi="Consolas" w:eastAsia="Consolas" w:cs="Consolas"/>
          <w:b w:val="0"/>
          <w:bCs w:val="0"/>
          <w:color w:val="BBDAFF"/>
          <w:kern w:val="0"/>
          <w:sz w:val="21"/>
          <w:szCs w:val="21"/>
          <w:shd w:val="clear" w:fill="002451"/>
          <w:lang w:val="en-US" w:eastAsia="zh-CN" w:bidi="ar"/>
        </w:rPr>
        <w:t>.nextMove(</w:t>
      </w:r>
      <w:r>
        <w:rPr>
          <w:rFonts w:hint="default" w:ascii="Consolas" w:hAnsi="Consolas" w:eastAsia="Consolas" w:cs="Consolas"/>
          <w:b w:val="0"/>
          <w:bCs w:val="0"/>
          <w:color w:val="D1F1A9"/>
          <w:kern w:val="0"/>
          <w:sz w:val="21"/>
          <w:szCs w:val="21"/>
          <w:shd w:val="clear" w:fill="002451"/>
          <w:lang w:val="en-US" w:eastAsia="zh-CN" w:bidi="ar"/>
        </w:rPr>
        <w:t>'paper'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'scissor'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'caesar'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move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scissorImg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rp</w:t>
      </w:r>
      <w:r>
        <w:rPr>
          <w:rFonts w:hint="default" w:ascii="Consolas" w:hAnsi="Consolas" w:eastAsia="Consolas" w:cs="Consolas"/>
          <w:b w:val="0"/>
          <w:bCs w:val="0"/>
          <w:color w:val="BBDAFF"/>
          <w:kern w:val="0"/>
          <w:sz w:val="21"/>
          <w:szCs w:val="21"/>
          <w:shd w:val="clear" w:fill="002451"/>
          <w:lang w:val="en-US" w:eastAsia="zh-CN" w:bidi="ar"/>
        </w:rPr>
        <w:t>.nextMove(</w:t>
      </w:r>
      <w:r>
        <w:rPr>
          <w:rFonts w:hint="default" w:ascii="Consolas" w:hAnsi="Consolas" w:eastAsia="Consolas" w:cs="Consolas"/>
          <w:b w:val="0"/>
          <w:bCs w:val="0"/>
          <w:color w:val="D1F1A9"/>
          <w:kern w:val="0"/>
          <w:sz w:val="21"/>
          <w:szCs w:val="21"/>
          <w:shd w:val="clear" w:fill="002451"/>
          <w:lang w:val="en-US" w:eastAsia="zh-CN" w:bidi="ar"/>
        </w:rPr>
        <w:t>'scissor'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rockPaperScissorWindow</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root, </w:t>
      </w:r>
      <w:r>
        <w:rPr>
          <w:rFonts w:hint="default" w:ascii="Consolas" w:hAnsi="Consolas" w:eastAsia="Consolas" w:cs="Consolas"/>
          <w:b w:val="0"/>
          <w:bCs w:val="0"/>
          <w:color w:val="FF9DA4"/>
          <w:kern w:val="0"/>
          <w:sz w:val="21"/>
          <w:szCs w:val="21"/>
          <w:shd w:val="clear" w:fill="002451"/>
          <w:lang w:val="en-US" w:eastAsia="zh-CN" w:bidi="ar"/>
        </w:rPr>
        <w:t>rockImg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paperImg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scissorImg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totalLabel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winImg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loseImg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drawImg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title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'Rock Paper Scissor'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root.resizable(0,0)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root.attributes('-toolwindow', 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400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650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.winfo_screenwidth()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.winfo_screenheight()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geometry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#center location of the screen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rockImg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'extrafiles/ROCKPAPERSCISSOR/1.jpg'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paperImg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'extrafiles/ROCKPAPERSCISSOR/2.jpg'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scissorImg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'extrafiles/ROCKPAPERSCISSOR/3.jpg'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grayImg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'extrafiles/ROCKPAPERSCISSOR/grayQuestion.png'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orangeImg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'extrafiles/ROCKPAPERSCISSOR/orangeQuestion.jpg'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winImg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'extrafiles/ROCKPAPERSCISSOR/win.jpg'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loseImg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'extrafiles/ROCKPAPERSCISSOR/lose.jpg'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drawImg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'extrafiles/ROCKPAPERSCISSOR/draw.jpg'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toplbl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'Total Score'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'#FE8A28'</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totalLabel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'0   |   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'#1F1F1F'</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#bottom image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'extrafiles/ROCKPAPERSCISSOR/rockPaperScissor.jpg'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downLbl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downLbl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side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BOTTOM</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#user response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'Listening...'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'#FE8A28'</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orangeImg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userMoveLBL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260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#bot response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'Waiting...'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'#494949'</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grayImg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botMoveLBL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playRock)</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iconbitmap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"extrafiles/images/game.ico"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mainloop</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play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gameName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gameName</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'dice'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'die'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playsound</w:t>
      </w:r>
      <w:r>
        <w:rPr>
          <w:rFonts w:hint="default" w:ascii="Consolas" w:hAnsi="Consolas" w:eastAsia="Consolas" w:cs="Consolas"/>
          <w:b w:val="0"/>
          <w:bCs w:val="0"/>
          <w:color w:val="BBDAFF"/>
          <w:kern w:val="0"/>
          <w:sz w:val="21"/>
          <w:szCs w:val="21"/>
          <w:shd w:val="clear" w:fill="002451"/>
          <w:lang w:val="en-US" w:eastAsia="zh-CN" w:bidi="ar"/>
        </w:rPr>
        <w:t>.playsound(</w:t>
      </w:r>
      <w:r>
        <w:rPr>
          <w:rFonts w:hint="default" w:ascii="Consolas" w:hAnsi="Consolas" w:eastAsia="Consolas" w:cs="Consolas"/>
          <w:b w:val="0"/>
          <w:bCs w:val="0"/>
          <w:color w:val="D1F1A9"/>
          <w:kern w:val="0"/>
          <w:sz w:val="21"/>
          <w:szCs w:val="21"/>
          <w:shd w:val="clear" w:fill="002451"/>
          <w:lang w:val="en-US" w:eastAsia="zh-CN" w:bidi="ar"/>
        </w:rPr>
        <w:t>'extrafiles/audios/dice.mp3'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 got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(randint(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gameName</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'coin'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playsound</w:t>
      </w:r>
      <w:r>
        <w:rPr>
          <w:rFonts w:hint="default" w:ascii="Consolas" w:hAnsi="Consolas" w:eastAsia="Consolas" w:cs="Consolas"/>
          <w:b w:val="0"/>
          <w:bCs w:val="0"/>
          <w:color w:val="BBDAFF"/>
          <w:kern w:val="0"/>
          <w:sz w:val="21"/>
          <w:szCs w:val="21"/>
          <w:shd w:val="clear" w:fill="002451"/>
          <w:lang w:val="en-US" w:eastAsia="zh-CN" w:bidi="ar"/>
        </w:rPr>
        <w:t>.playsound(</w:t>
      </w:r>
      <w:r>
        <w:rPr>
          <w:rFonts w:hint="default" w:ascii="Consolas" w:hAnsi="Consolas" w:eastAsia="Consolas" w:cs="Consolas"/>
          <w:b w:val="0"/>
          <w:bCs w:val="0"/>
          <w:color w:val="D1F1A9"/>
          <w:kern w:val="0"/>
          <w:sz w:val="21"/>
          <w:szCs w:val="21"/>
          <w:shd w:val="clear" w:fill="002451"/>
          <w:lang w:val="en-US" w:eastAsia="zh-CN" w:bidi="ar"/>
        </w:rPr>
        <w:t>'extrafiles/audios/coin.mp3'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randint(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 got Head"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"You got Tail"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gameName</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'rock'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'paper'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'scissor'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'first'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rockPaperScissorWindow()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"Game Not Available"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showGames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 Rock Paper Scissor</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2. Online Games"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GUIASSISTANT.py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GLOBAL VARIABLES USED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ai_name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'Personal Assistant'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EXIT_COMMANDS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'bye'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'exit'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'quit'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'shut down'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'shutdown'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ownerName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"Parth"</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"Sir"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ownerPhoto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rec_email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rec_phoneno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WAEMEntry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avatarChoosen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choosedAvtrImage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"#007cc7"</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"white"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"#4da8da"</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'#12232e'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'#203647'</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'white'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'#203647'</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#0 for light, 1 for dark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#0 for female, 1 for male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#max volume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#normal voice rate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IMPORTING MODULES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D1F1A9"/>
          <w:kern w:val="0"/>
          <w:sz w:val="21"/>
          <w:szCs w:val="21"/>
          <w:shd w:val="clear" w:fill="002451"/>
          <w:lang w:val="en-US" w:eastAsia="zh-CN" w:bidi="ar"/>
        </w:rPr>
        <w:t>""" User Created Modules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normalChat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math_function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game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userHandler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UserData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dictionary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ToDo</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fileHandler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raise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D1F1A9"/>
          <w:kern w:val="0"/>
          <w:sz w:val="21"/>
          <w:szCs w:val="21"/>
          <w:shd w:val="clear" w:fill="002451"/>
          <w:lang w:val="en-US" w:eastAsia="zh-CN" w:bidi="ar"/>
        </w:rPr>
        <w:t>""" System Modules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speech_recognition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pyttsx3</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messagebox</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colorchooser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sleep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threading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.exists(</w:t>
      </w:r>
      <w:r>
        <w:rPr>
          <w:rFonts w:hint="default" w:ascii="Consolas" w:hAnsi="Consolas" w:eastAsia="Consolas" w:cs="Consolas"/>
          <w:b w:val="0"/>
          <w:bCs w:val="0"/>
          <w:color w:val="D1F1A9"/>
          <w:kern w:val="0"/>
          <w:sz w:val="21"/>
          <w:szCs w:val="21"/>
          <w:shd w:val="clear" w:fill="002451"/>
          <w:lang w:val="en-US" w:eastAsia="zh-CN" w:bidi="ar"/>
        </w:rPr>
        <w:t>'userData'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.mkdir(</w:t>
      </w:r>
      <w:r>
        <w:rPr>
          <w:rFonts w:hint="default" w:ascii="Consolas" w:hAnsi="Consolas" w:eastAsia="Consolas" w:cs="Consolas"/>
          <w:b w:val="0"/>
          <w:bCs w:val="0"/>
          <w:color w:val="D1F1A9"/>
          <w:kern w:val="0"/>
          <w:sz w:val="21"/>
          <w:szCs w:val="21"/>
          <w:shd w:val="clear" w:fill="002451"/>
          <w:lang w:val="en-US" w:eastAsia="zh-CN" w:bidi="ar"/>
        </w:rPr>
        <w:t>'userData'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BOOT UP WINDOW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write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pickle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userChatTextBg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write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with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'userData/settings.pck'</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pickle</w:t>
      </w:r>
      <w:r>
        <w:rPr>
          <w:rFonts w:hint="default" w:ascii="Consolas" w:hAnsi="Consolas" w:eastAsia="Consolas" w:cs="Consolas"/>
          <w:b w:val="0"/>
          <w:bCs w:val="0"/>
          <w:color w:val="BBDAFF"/>
          <w:kern w:val="0"/>
          <w:sz w:val="21"/>
          <w:szCs w:val="21"/>
          <w:shd w:val="clear" w:fill="002451"/>
          <w:lang w:val="en-US" w:eastAsia="zh-CN" w:bidi="ar"/>
        </w:rPr>
        <w:t>.dump(</w:t>
      </w:r>
      <w:r>
        <w:rPr>
          <w:rFonts w:hint="default" w:ascii="Consolas" w:hAnsi="Consolas" w:eastAsia="Consolas" w:cs="Consolas"/>
          <w:b w:val="0"/>
          <w:bCs w:val="0"/>
          <w:color w:val="FF9DA4"/>
          <w:kern w:val="0"/>
          <w:sz w:val="21"/>
          <w:szCs w:val="21"/>
          <w:shd w:val="clear" w:fill="002451"/>
          <w:lang w:val="en-US" w:eastAsia="zh-CN" w:bidi="ar"/>
        </w:rPr>
        <w:t>setting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with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'userData/settings.pck'</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pickle</w:t>
      </w:r>
      <w:r>
        <w:rPr>
          <w:rFonts w:hint="default" w:ascii="Consolas" w:hAnsi="Consolas" w:eastAsia="Consolas" w:cs="Consolas"/>
          <w:b w:val="0"/>
          <w:bCs w:val="0"/>
          <w:color w:val="BBDAFF"/>
          <w:kern w:val="0"/>
          <w:sz w:val="21"/>
          <w:szCs w:val="21"/>
          <w:shd w:val="clear" w:fill="002451"/>
          <w:lang w:val="en-US" w:eastAsia="zh-CN" w:bidi="ar"/>
        </w:rPr>
        <w:t>.load(</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loadSettings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pass</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.exists(</w:t>
      </w:r>
      <w:r>
        <w:rPr>
          <w:rFonts w:hint="default" w:ascii="Consolas" w:hAnsi="Consolas" w:eastAsia="Consolas" w:cs="Consolas"/>
          <w:b w:val="0"/>
          <w:bCs w:val="0"/>
          <w:color w:val="D1F1A9"/>
          <w:kern w:val="0"/>
          <w:sz w:val="21"/>
          <w:szCs w:val="21"/>
          <w:shd w:val="clear" w:fill="002451"/>
          <w:lang w:val="en-US" w:eastAsia="zh-CN" w:bidi="ar"/>
        </w:rPr>
        <w:t>'userData/settings.pck'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getChatColor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myColor[</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changeTheme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themeValue</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"#203647"</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"#203647"</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cblDarkImg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kbBtn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kbphDark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settingBtn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sphDark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"#007cc7"</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"#4da8da"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"#12232e"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"#F6FAFB"</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"#303E54"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"#14A769"</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cblLightImg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kbBtn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kbphLight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settingBtn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sphLight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AITaskStatusLblBG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"#494949"</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"#23AE79"</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"#F6FAFB"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'#E8EBEF'</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userName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voiceRateLbl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chooseChatLbl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userName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voiceRateLbl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chooseChatLbl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D1F1A9"/>
          <w:kern w:val="0"/>
          <w:sz w:val="21"/>
          <w:szCs w:val="21"/>
          <w:shd w:val="clear" w:fill="002451"/>
          <w:lang w:val="en-US" w:eastAsia="zh-CN" w:bidi="ar"/>
        </w:rPr>
        <w:t>'Wild.TRadiobutton'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foreground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'highlightbackground'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'activebackground'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background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changeVoice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assVoiceOption</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'Male'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'voice'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BBDAFF"/>
          <w:kern w:val="0"/>
          <w:sz w:val="21"/>
          <w:szCs w:val="21"/>
          <w:shd w:val="clear" w:fill="002451"/>
          <w:lang w:val="en-US" w:eastAsia="zh-CN" w:bidi="ar"/>
        </w:rPr>
        <w:t>].id)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changeVolume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'volume'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changeVoiceRate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voiceOption</w:t>
      </w:r>
      <w:r>
        <w:rPr>
          <w:rFonts w:hint="default" w:ascii="Consolas" w:hAnsi="Consolas" w:eastAsia="Consolas" w:cs="Consolas"/>
          <w:b w:val="0"/>
          <w:bCs w:val="0"/>
          <w:color w:val="BBDAFF"/>
          <w:kern w:val="0"/>
          <w:sz w:val="21"/>
          <w:szCs w:val="21"/>
          <w:shd w:val="clear" w:fill="002451"/>
          <w:lang w:val="en-US" w:eastAsia="zh-CN" w:bidi="ar"/>
        </w:rPr>
        <w:t>.get()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'Very Low'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'Low'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'Fast'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250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'Very Fast'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300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'rate'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BDAFF"/>
          <w:kern w:val="0"/>
          <w:sz w:val="21"/>
          <w:szCs w:val="21"/>
          <w:shd w:val="clear" w:fill="002451"/>
          <w:lang w:val="en-US" w:eastAsia="zh-CN" w:bidi="ar"/>
        </w:rPr>
        <w:t>ChangeSettings()</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SET UP VOICE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pyttsx3</w:t>
      </w:r>
      <w:r>
        <w:rPr>
          <w:rFonts w:hint="default" w:ascii="Consolas" w:hAnsi="Consolas" w:eastAsia="Consolas" w:cs="Consolas"/>
          <w:b w:val="0"/>
          <w:bCs w:val="0"/>
          <w:color w:val="BBDAFF"/>
          <w:kern w:val="0"/>
          <w:sz w:val="21"/>
          <w:szCs w:val="21"/>
          <w:shd w:val="clear" w:fill="002451"/>
          <w:lang w:val="en-US" w:eastAsia="zh-CN" w:bidi="ar"/>
        </w:rPr>
        <w:t>.init()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.getProperty(</w:t>
      </w:r>
      <w:r>
        <w:rPr>
          <w:rFonts w:hint="default" w:ascii="Consolas" w:hAnsi="Consolas" w:eastAsia="Consolas" w:cs="Consolas"/>
          <w:b w:val="0"/>
          <w:bCs w:val="0"/>
          <w:color w:val="D1F1A9"/>
          <w:kern w:val="0"/>
          <w:sz w:val="21"/>
          <w:szCs w:val="21"/>
          <w:shd w:val="clear" w:fill="002451"/>
          <w:lang w:val="en-US" w:eastAsia="zh-CN" w:bidi="ar"/>
        </w:rPr>
        <w:t>'voices'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'voice'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BBDAFF"/>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#male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'volume'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SET UP TEXT TO SPEECH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display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icon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'Speaking...'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icon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botIcon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display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ai_name</w:t>
      </w:r>
      <w:r>
        <w:rPr>
          <w:rFonts w:hint="default" w:ascii="Consolas" w:hAnsi="Consolas" w:eastAsia="Consolas" w:cs="Consolas"/>
          <w:b w:val="0"/>
          <w:bCs w:val="0"/>
          <w:color w:val="BBDAFF"/>
          <w:kern w:val="0"/>
          <w:sz w:val="21"/>
          <w:szCs w:val="21"/>
          <w:shd w:val="clear" w:fill="002451"/>
          <w:lang w:val="en-US" w:eastAsia="zh-CN" w:bidi="ar"/>
        </w:rPr>
        <w:t>.upper()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.say(</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.runAndWait()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"Try not to type more..."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SET UP SPEECH TO TEXT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clearChat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iconDisplay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Listening...'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'Listening...'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sr</w:t>
      </w:r>
      <w:r>
        <w:rPr>
          <w:rFonts w:hint="default" w:ascii="Consolas" w:hAnsi="Consolas" w:eastAsia="Consolas" w:cs="Consolas"/>
          <w:b w:val="0"/>
          <w:bCs w:val="0"/>
          <w:color w:val="BBDAFF"/>
          <w:kern w:val="0"/>
          <w:sz w:val="21"/>
          <w:szCs w:val="21"/>
          <w:shd w:val="clear" w:fill="002451"/>
          <w:lang w:val="en-US" w:eastAsia="zh-CN" w:bidi="ar"/>
        </w:rPr>
        <w:t>.Recognizer()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FFFFFF"/>
          <w:kern w:val="0"/>
          <w:sz w:val="21"/>
          <w:szCs w:val="21"/>
          <w:shd w:val="clear" w:fill="002451"/>
          <w:lang w:val="en-US" w:eastAsia="zh-CN" w:bidi="ar"/>
        </w:rPr>
        <w:t xml:space="preserve">.dynamic_energy_threshold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FFFFFF"/>
          <w:kern w:val="0"/>
          <w:sz w:val="21"/>
          <w:szCs w:val="21"/>
          <w:shd w:val="clear" w:fill="002451"/>
          <w:lang w:val="en-US" w:eastAsia="zh-CN" w:bidi="ar"/>
        </w:rPr>
        <w:t xml:space="preserve">.energy_threshold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4000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with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sr</w:t>
      </w:r>
      <w:r>
        <w:rPr>
          <w:rFonts w:hint="default" w:ascii="Consolas" w:hAnsi="Consolas" w:eastAsia="Consolas" w:cs="Consolas"/>
          <w:b w:val="0"/>
          <w:bCs w:val="0"/>
          <w:color w:val="BBDAFF"/>
          <w:kern w:val="0"/>
          <w:sz w:val="21"/>
          <w:szCs w:val="21"/>
          <w:shd w:val="clear" w:fill="002451"/>
          <w:lang w:val="en-US" w:eastAsia="zh-CN" w:bidi="ar"/>
        </w:rPr>
        <w:t>.Microphone()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source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.adjust_for_ambient_noise(</w:t>
      </w:r>
      <w:r>
        <w:rPr>
          <w:rFonts w:hint="default" w:ascii="Consolas" w:hAnsi="Consolas" w:eastAsia="Consolas" w:cs="Consolas"/>
          <w:b w:val="0"/>
          <w:bCs w:val="0"/>
          <w:color w:val="FF9DA4"/>
          <w:kern w:val="0"/>
          <w:sz w:val="21"/>
          <w:szCs w:val="21"/>
          <w:shd w:val="clear" w:fill="002451"/>
          <w:lang w:val="en-US" w:eastAsia="zh-CN" w:bidi="ar"/>
        </w:rPr>
        <w:t>source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audio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.listen(</w:t>
      </w:r>
      <w:r>
        <w:rPr>
          <w:rFonts w:hint="default" w:ascii="Consolas" w:hAnsi="Consolas" w:eastAsia="Consolas" w:cs="Consolas"/>
          <w:b w:val="0"/>
          <w:bCs w:val="0"/>
          <w:color w:val="FF9DA4"/>
          <w:kern w:val="0"/>
          <w:sz w:val="21"/>
          <w:szCs w:val="21"/>
          <w:shd w:val="clear" w:fill="002451"/>
          <w:lang w:val="en-US" w:eastAsia="zh-CN" w:bidi="ar"/>
        </w:rPr>
        <w:t>source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'Processing...'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.recognize_google(</w:t>
      </w:r>
      <w:r>
        <w:rPr>
          <w:rFonts w:hint="default" w:ascii="Consolas" w:hAnsi="Consolas" w:eastAsia="Consolas" w:cs="Consolas"/>
          <w:b w:val="0"/>
          <w:bCs w:val="0"/>
          <w:color w:val="FF9DA4"/>
          <w:kern w:val="0"/>
          <w:sz w:val="21"/>
          <w:szCs w:val="21"/>
          <w:shd w:val="clear" w:fill="002451"/>
          <w:lang w:val="en-US" w:eastAsia="zh-CN" w:bidi="ar"/>
        </w:rPr>
        <w:t>audio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(f</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 xml:space="preserve">User said: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clearChat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clearChatScreen()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iconDisplay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userIcon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speak("I didn't get it, Say that again please...")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"connection failed"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"Your System is Offline..."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said</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voiceMedium</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while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continue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9DA4"/>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EXIT_COMMANDS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"Shutting down the System. Good Bye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main(</w:t>
      </w:r>
      <w:r>
        <w:rPr>
          <w:rFonts w:hint="default" w:ascii="Consolas" w:hAnsi="Consolas" w:eastAsia="Consolas" w:cs="Consolas"/>
          <w:b w:val="0"/>
          <w:bCs w:val="0"/>
          <w:color w:val="FF9DA4"/>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.Win_Opt(</w:t>
      </w:r>
      <w:r>
        <w:rPr>
          <w:rFonts w:hint="default" w:ascii="Consolas" w:hAnsi="Consolas" w:eastAsia="Consolas" w:cs="Consolas"/>
          <w:b w:val="0"/>
          <w:bCs w:val="0"/>
          <w:color w:val="D1F1A9"/>
          <w:kern w:val="0"/>
          <w:sz w:val="21"/>
          <w:szCs w:val="21"/>
          <w:shd w:val="clear" w:fill="002451"/>
          <w:lang w:val="en-US" w:eastAsia="zh-CN" w:bidi="ar"/>
        </w:rPr>
        <w:t>'close'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keyboardInput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user_input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lower()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user_input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clearChatScreen()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9DA4"/>
          <w:kern w:val="0"/>
          <w:sz w:val="21"/>
          <w:szCs w:val="21"/>
          <w:shd w:val="clear" w:fill="002451"/>
          <w:lang w:val="en-US" w:eastAsia="zh-CN" w:bidi="ar"/>
        </w:rPr>
        <w:t>user_input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EXIT_COMMANDS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"Shutting down the System. Good Bye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userIcon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user_input</w:t>
      </w:r>
      <w:r>
        <w:rPr>
          <w:rFonts w:hint="default" w:ascii="Consolas" w:hAnsi="Consolas" w:eastAsia="Consolas" w:cs="Consolas"/>
          <w:b w:val="0"/>
          <w:bCs w:val="0"/>
          <w:color w:val="BBDAFF"/>
          <w:kern w:val="0"/>
          <w:sz w:val="21"/>
          <w:szCs w:val="21"/>
          <w:shd w:val="clear" w:fill="002451"/>
          <w:lang w:val="en-US" w:eastAsia="zh-CN" w:bidi="ar"/>
        </w:rPr>
        <w:t>.capitalize())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main,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user_input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BBDAFF"/>
          <w:kern w:val="0"/>
          <w:sz w:val="21"/>
          <w:szCs w:val="21"/>
          <w:shd w:val="clear" w:fill="002451"/>
          <w:lang w:val="en-US" w:eastAsia="zh-CN" w:bidi="ar"/>
        </w:rPr>
        <w:t>.delete(</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TASK/COMMAND HANDLER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main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"project"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'make'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'create'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do you want to give the project name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projectName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fileHandler</w:t>
      </w:r>
      <w:r>
        <w:rPr>
          <w:rFonts w:hint="default" w:ascii="Consolas" w:hAnsi="Consolas" w:eastAsia="Consolas" w:cs="Consolas"/>
          <w:b w:val="0"/>
          <w:bCs w:val="0"/>
          <w:color w:val="BBDAFF"/>
          <w:kern w:val="0"/>
          <w:sz w:val="21"/>
          <w:szCs w:val="21"/>
          <w:shd w:val="clear" w:fill="002451"/>
          <w:lang w:val="en-US" w:eastAsia="zh-CN" w:bidi="ar"/>
        </w:rPr>
        <w:t>.CreateHTMLProject(</w:t>
      </w:r>
      <w:r>
        <w:rPr>
          <w:rFonts w:hint="default" w:ascii="Consolas" w:hAnsi="Consolas" w:eastAsia="Consolas" w:cs="Consolas"/>
          <w:b w:val="0"/>
          <w:bCs w:val="0"/>
          <w:color w:val="FF9DA4"/>
          <w:kern w:val="0"/>
          <w:sz w:val="21"/>
          <w:szCs w:val="21"/>
          <w:shd w:val="clear" w:fill="002451"/>
          <w:lang w:val="en-US" w:eastAsia="zh-CN" w:bidi="ar"/>
        </w:rPr>
        <w:t>projectName</w:t>
      </w:r>
      <w:r>
        <w:rPr>
          <w:rFonts w:hint="default" w:ascii="Consolas" w:hAnsi="Consolas" w:eastAsia="Consolas" w:cs="Consolas"/>
          <w:b w:val="0"/>
          <w:bCs w:val="0"/>
          <w:color w:val="BBDAFF"/>
          <w:kern w:val="0"/>
          <w:sz w:val="21"/>
          <w:szCs w:val="21"/>
          <w:shd w:val="clear" w:fill="002451"/>
          <w:lang w:val="en-US" w:eastAsia="zh-CN" w:bidi="ar"/>
        </w:rPr>
        <w:t xml:space="preserve">.capitalize()),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"create"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and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fileHandler</w:t>
      </w:r>
      <w:r>
        <w:rPr>
          <w:rFonts w:hint="default" w:ascii="Consolas" w:hAnsi="Consolas" w:eastAsia="Consolas" w:cs="Consolas"/>
          <w:b w:val="0"/>
          <w:bCs w:val="0"/>
          <w:color w:val="BBDAFF"/>
          <w:kern w:val="0"/>
          <w:sz w:val="21"/>
          <w:szCs w:val="21"/>
          <w:shd w:val="clear" w:fill="002451"/>
          <w:lang w:val="en-US" w:eastAsia="zh-CN" w:bidi="ar"/>
        </w:rPr>
        <w:t>.createFile(</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"translate"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do you want to translate?"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sentence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"Which langauage to translate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langauage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normalChat</w:t>
      </w:r>
      <w:r>
        <w:rPr>
          <w:rFonts w:hint="default" w:ascii="Consolas" w:hAnsi="Consolas" w:eastAsia="Consolas" w:cs="Consolas"/>
          <w:b w:val="0"/>
          <w:bCs w:val="0"/>
          <w:color w:val="BBDAFF"/>
          <w:kern w:val="0"/>
          <w:sz w:val="21"/>
          <w:szCs w:val="21"/>
          <w:shd w:val="clear" w:fill="002451"/>
          <w:lang w:val="en-US" w:eastAsia="zh-CN" w:bidi="ar"/>
        </w:rPr>
        <w:t>.lang_translate(</w:t>
      </w:r>
      <w:r>
        <w:rPr>
          <w:rFonts w:hint="default" w:ascii="Consolas" w:hAnsi="Consolas" w:eastAsia="Consolas" w:cs="Consolas"/>
          <w:b w:val="0"/>
          <w:bCs w:val="0"/>
          <w:color w:val="FF9DA4"/>
          <w:kern w:val="0"/>
          <w:sz w:val="21"/>
          <w:szCs w:val="21"/>
          <w:shd w:val="clear" w:fill="002451"/>
          <w:lang w:val="en-US" w:eastAsia="zh-CN" w:bidi="ar"/>
        </w:rPr>
        <w:t>sentence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langauage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"This langauage doesn't exists"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speak(f</w:t>
      </w:r>
      <w:r>
        <w:rPr>
          <w:rFonts w:hint="default" w:ascii="Consolas" w:hAnsi="Consolas" w:eastAsia="Consolas" w:cs="Consolas"/>
          <w:b w:val="0"/>
          <w:bCs w:val="0"/>
          <w:color w:val="D1F1A9"/>
          <w:kern w:val="0"/>
          <w:sz w:val="21"/>
          <w:szCs w:val="21"/>
          <w:shd w:val="clear" w:fill="002451"/>
          <w:lang w:val="en-US" w:eastAsia="zh-CN" w:bidi="ar"/>
        </w:rPr>
        <w:t>"In {</w:t>
      </w:r>
      <w:r>
        <w:rPr>
          <w:rFonts w:hint="default" w:ascii="Consolas" w:hAnsi="Consolas" w:eastAsia="Consolas" w:cs="Consolas"/>
          <w:b w:val="0"/>
          <w:bCs w:val="0"/>
          <w:color w:val="FF9DA4"/>
          <w:kern w:val="0"/>
          <w:sz w:val="21"/>
          <w:szCs w:val="21"/>
          <w:shd w:val="clear" w:fill="002451"/>
          <w:lang w:val="en-US" w:eastAsia="zh-CN" w:bidi="ar"/>
        </w:rPr>
        <w:t>langauage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capitalize</w:t>
      </w:r>
      <w:r>
        <w:rPr>
          <w:rFonts w:hint="default" w:ascii="Consolas" w:hAnsi="Consolas" w:eastAsia="Consolas" w:cs="Consolas"/>
          <w:b w:val="0"/>
          <w:bCs w:val="0"/>
          <w:color w:val="D1F1A9"/>
          <w:kern w:val="0"/>
          <w:sz w:val="21"/>
          <w:szCs w:val="21"/>
          <w:shd w:val="clear" w:fill="002451"/>
          <w:lang w:val="en-US" w:eastAsia="zh-CN" w:bidi="ar"/>
        </w:rPr>
        <w:t>()} you would say:"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langauage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"hindi"</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.text,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.pronunciation)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.text,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'list'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'add'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'create'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'make'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do you want to add?"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item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ToDo</w:t>
      </w:r>
      <w:r>
        <w:rPr>
          <w:rFonts w:hint="default" w:ascii="Consolas" w:hAnsi="Consolas" w:eastAsia="Consolas" w:cs="Consolas"/>
          <w:b w:val="0"/>
          <w:bCs w:val="0"/>
          <w:color w:val="BBDAFF"/>
          <w:kern w:val="0"/>
          <w:sz w:val="21"/>
          <w:szCs w:val="21"/>
          <w:shd w:val="clear" w:fill="002451"/>
          <w:lang w:val="en-US" w:eastAsia="zh-CN" w:bidi="ar"/>
        </w:rPr>
        <w:t>.toDoList(</w:t>
      </w:r>
      <w:r>
        <w:rPr>
          <w:rFonts w:hint="default" w:ascii="Consolas" w:hAnsi="Consolas" w:eastAsia="Consolas" w:cs="Consolas"/>
          <w:b w:val="0"/>
          <w:bCs w:val="0"/>
          <w:color w:val="FF9DA4"/>
          <w:kern w:val="0"/>
          <w:sz w:val="21"/>
          <w:szCs w:val="21"/>
          <w:shd w:val="clear" w:fill="002451"/>
          <w:lang w:val="en-US" w:eastAsia="zh-CN" w:bidi="ar"/>
        </w:rPr>
        <w:t>item</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"Alright, I added to your list"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'show'</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'my list'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ToDo</w:t>
      </w:r>
      <w:r>
        <w:rPr>
          <w:rFonts w:hint="default" w:ascii="Consolas" w:hAnsi="Consolas" w:eastAsia="Consolas" w:cs="Consolas"/>
          <w:b w:val="0"/>
          <w:bCs w:val="0"/>
          <w:color w:val="BBDAFF"/>
          <w:kern w:val="0"/>
          <w:sz w:val="21"/>
          <w:szCs w:val="21"/>
          <w:shd w:val="clear" w:fill="002451"/>
          <w:lang w:val="en-US" w:eastAsia="zh-CN" w:bidi="ar"/>
        </w:rPr>
        <w:t>.showtoDoList()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len(</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.join(</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'battery'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'system info'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.OSHandler(</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len(</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'meaning'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'dictionary'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'definition'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'define'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dictionary</w:t>
      </w:r>
      <w:r>
        <w:rPr>
          <w:rFonts w:hint="default" w:ascii="Consolas" w:hAnsi="Consolas" w:eastAsia="Consolas" w:cs="Consolas"/>
          <w:b w:val="0"/>
          <w:bCs w:val="0"/>
          <w:color w:val="BBDAFF"/>
          <w:kern w:val="0"/>
          <w:sz w:val="21"/>
          <w:szCs w:val="21"/>
          <w:shd w:val="clear" w:fill="002451"/>
          <w:lang w:val="en-US" w:eastAsia="zh-CN" w:bidi="ar"/>
        </w:rPr>
        <w:t>.translate(</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'volume'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.volumeControl(</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botIcon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D1F1A9"/>
          <w:kern w:val="0"/>
          <w:sz w:val="21"/>
          <w:szCs w:val="21"/>
          <w:shd w:val="clear" w:fill="002451"/>
          <w:lang w:val="en-US" w:eastAsia="zh-CN" w:bidi="ar"/>
        </w:rPr>
        <w:t>'Volume Settings Changed'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'timer'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'countdown'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timer</w:t>
      </w:r>
      <w:r>
        <w:rPr>
          <w:rFonts w:hint="default" w:ascii="Consolas" w:hAnsi="Consolas" w:eastAsia="Consolas" w:cs="Consolas"/>
          <w:b w:val="0"/>
          <w:bCs w:val="0"/>
          <w:color w:val="BBDAFF"/>
          <w:kern w:val="0"/>
          <w:sz w:val="21"/>
          <w:szCs w:val="21"/>
          <w:shd w:val="clear" w:fill="002451"/>
          <w:lang w:val="en-US" w:eastAsia="zh-CN" w:bidi="ar"/>
        </w:rPr>
        <w:t xml:space="preserve">.startTimer,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Timer Started!'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'whatsapp'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"Sure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'Whom do you want to send the message?'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WAEMPOPUP(</w:t>
      </w:r>
      <w:r>
        <w:rPr>
          <w:rFonts w:hint="default" w:ascii="Consolas" w:hAnsi="Consolas" w:eastAsia="Consolas" w:cs="Consolas"/>
          <w:b w:val="0"/>
          <w:bCs w:val="0"/>
          <w:color w:val="D1F1A9"/>
          <w:kern w:val="0"/>
          <w:sz w:val="21"/>
          <w:szCs w:val="21"/>
          <w:shd w:val="clear" w:fill="002451"/>
          <w:lang w:val="en-US" w:eastAsia="zh-CN" w:bidi="ar"/>
        </w:rPr>
        <w:t>"WhatsApp"</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"Phone Number"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rec_phoneno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is the message?'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 xml:space="preserve">.sendWhatsapp,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rec_phoneno</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"Message is on the way. Do not move away from the screen."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D1F1A9"/>
          <w:kern w:val="0"/>
          <w:sz w:val="21"/>
          <w:szCs w:val="21"/>
          <w:shd w:val="clear" w:fill="002451"/>
          <w:lang w:val="en-US" w:eastAsia="zh-CN" w:bidi="ar"/>
        </w:rPr>
        <w:t>"Message Sent"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'email'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'Whom do you want to send the email?'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WAEMPOPUP(</w:t>
      </w:r>
      <w:r>
        <w:rPr>
          <w:rFonts w:hint="default" w:ascii="Consolas" w:hAnsi="Consolas" w:eastAsia="Consolas" w:cs="Consolas"/>
          <w:b w:val="0"/>
          <w:bCs w:val="0"/>
          <w:color w:val="D1F1A9"/>
          <w:kern w:val="0"/>
          <w:sz w:val="21"/>
          <w:szCs w:val="21"/>
          <w:shd w:val="clear" w:fill="002451"/>
          <w:lang w:val="en-US" w:eastAsia="zh-CN" w:bidi="ar"/>
        </w:rPr>
        <w:t>"Email"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"E-mail Address"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rec_email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is the Subject?'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subject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message you want to send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 xml:space="preserve">.email,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rec_email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subject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'Email has been Sent'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'covid'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'virus'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.covid(</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'str'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type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join(</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'youtube'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'video'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here a video for you..."</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.youtube(</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"Desired Result Not Found"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'search'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and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'show'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showImages,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'Here are the images...'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.googleSearch(</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'map'</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'direction'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"direction"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'What is your starting location?'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startingPoint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Where you want to go?"</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destinationPoint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Getting Directions..."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distance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.giveDirections(</w:t>
      </w:r>
      <w:r>
        <w:rPr>
          <w:rFonts w:hint="default" w:ascii="Consolas" w:hAnsi="Consolas" w:eastAsia="Consolas" w:cs="Consolas"/>
          <w:b w:val="0"/>
          <w:bCs w:val="0"/>
          <w:color w:val="FF9DA4"/>
          <w:kern w:val="0"/>
          <w:sz w:val="21"/>
          <w:szCs w:val="21"/>
          <w:shd w:val="clear" w:fill="002451"/>
          <w:lang w:val="en-US" w:eastAsia="zh-CN" w:bidi="ar"/>
        </w:rPr>
        <w:t>startingPoint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destinationPoint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'You have to cover a distance of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distance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"I think location is not proper, Try Again!"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.maps(</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'Here you go...'</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'factorial'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'log'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'value of'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'multiply'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'divided by'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'binary'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'hexadecimal'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'octal'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'shift'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'sin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'cos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'tan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'Result is: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math_function</w:t>
      </w:r>
      <w:r>
        <w:rPr>
          <w:rFonts w:hint="default" w:ascii="Consolas" w:hAnsi="Consolas" w:eastAsia="Consolas" w:cs="Consolas"/>
          <w:b w:val="0"/>
          <w:bCs w:val="0"/>
          <w:color w:val="BBDAFF"/>
          <w:kern w:val="0"/>
          <w:sz w:val="21"/>
          <w:szCs w:val="21"/>
          <w:shd w:val="clear" w:fill="002451"/>
          <w:lang w:val="en-US" w:eastAsia="zh-CN" w:bidi="ar"/>
        </w:rPr>
        <w:t>.perform(</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"joke"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'Here is a joke...'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 xml:space="preserve">.jokes(),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'news'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'Getting the latest news...'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headlineLinks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.latestNews(</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head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'Do you want to read the full news?'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"no"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"don't"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"No Problem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Opening browser..."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.openWebsite(</w:t>
      </w:r>
      <w:r>
        <w:rPr>
          <w:rFonts w:hint="default" w:ascii="Consolas" w:hAnsi="Consolas" w:eastAsia="Consolas" w:cs="Consolas"/>
          <w:b w:val="0"/>
          <w:bCs w:val="0"/>
          <w:color w:val="D1F1A9"/>
          <w:kern w:val="0"/>
          <w:sz w:val="21"/>
          <w:szCs w:val="21"/>
          <w:shd w:val="clear" w:fill="002451"/>
          <w:lang w:val="en-US" w:eastAsia="zh-CN" w:bidi="ar"/>
        </w:rPr>
        <w:t>'https://indianexpress.com/latest-news/'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"You can now read the full news from this website."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.weather()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showSingleImage(</w:t>
      </w:r>
      <w:r>
        <w:rPr>
          <w:rFonts w:hint="default" w:ascii="Consolas" w:hAnsi="Consolas" w:eastAsia="Consolas" w:cs="Consolas"/>
          <w:b w:val="0"/>
          <w:bCs w:val="0"/>
          <w:color w:val="D1F1A9"/>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'screenshot'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 xml:space="preserve">.Win_Opt,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'screenshot'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"Screen Shot Taken"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'window'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'close that'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.Win_Opt(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'tab'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.Tab_Opt(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'setting'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raise_frame(</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clearChatScreen()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'open'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'type'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'save'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'delete'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'select'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'press enter'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.System_Opt(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'wiki'</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'who is'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 xml:space="preserve">.downloadImage, </w:t>
      </w:r>
      <w:r>
        <w:rPr>
          <w:rFonts w:hint="default" w:ascii="Consolas" w:hAnsi="Consolas" w:eastAsia="Consolas" w:cs="Consolas"/>
          <w:b w:val="0"/>
          <w:bCs w:val="0"/>
          <w:color w:val="FFC58F"/>
          <w:kern w:val="0"/>
          <w:sz w:val="21"/>
          <w:szCs w:val="21"/>
          <w:shd w:val="clear" w:fill="002451"/>
          <w:lang w:val="en-US" w:eastAsia="zh-CN" w:bidi="ar"/>
        </w:rPr>
        <w:t>args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'Searching...'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.wikiResult(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showSingleImage(</w:t>
      </w:r>
      <w:r>
        <w:rPr>
          <w:rFonts w:hint="default" w:ascii="Consolas" w:hAnsi="Consolas" w:eastAsia="Consolas" w:cs="Consolas"/>
          <w:b w:val="0"/>
          <w:bCs w:val="0"/>
          <w:color w:val="D1F1A9"/>
          <w:kern w:val="0"/>
          <w:sz w:val="21"/>
          <w:szCs w:val="21"/>
          <w:shd w:val="clear" w:fill="002451"/>
          <w:lang w:val="en-US" w:eastAsia="zh-CN" w:bidi="ar"/>
        </w:rPr>
        <w:t>'wiki'</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'game'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"Which game do you want to play?"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EEAD"/>
          <w:kern w:val="0"/>
          <w:sz w:val="21"/>
          <w:szCs w:val="21"/>
          <w:shd w:val="clear" w:fill="002451"/>
          <w:lang w:val="en-US" w:eastAsia="zh-CN" w:bidi="ar"/>
        </w:rPr>
        <w:t>game</w:t>
      </w:r>
      <w:r>
        <w:rPr>
          <w:rFonts w:hint="default" w:ascii="Consolas" w:hAnsi="Consolas" w:eastAsia="Consolas" w:cs="Consolas"/>
          <w:b w:val="0"/>
          <w:bCs w:val="0"/>
          <w:color w:val="BBDAFF"/>
          <w:kern w:val="0"/>
          <w:sz w:val="21"/>
          <w:szCs w:val="21"/>
          <w:shd w:val="clear" w:fill="002451"/>
          <w:lang w:val="en-US" w:eastAsia="zh-CN" w:bidi="ar"/>
        </w:rPr>
        <w:t xml:space="preserve">.showGames(),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record(</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"Didn't understand what you say?"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'online'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Let's play some online games"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.openWebsite(</w:t>
      </w:r>
      <w:r>
        <w:rPr>
          <w:rFonts w:hint="default" w:ascii="Consolas" w:hAnsi="Consolas" w:eastAsia="Consolas" w:cs="Consolas"/>
          <w:b w:val="0"/>
          <w:bCs w:val="0"/>
          <w:color w:val="D1F1A9"/>
          <w:kern w:val="0"/>
          <w:sz w:val="21"/>
          <w:szCs w:val="21"/>
          <w:shd w:val="clear" w:fill="002451"/>
          <w:lang w:val="en-US" w:eastAsia="zh-CN" w:bidi="ar"/>
        </w:rPr>
        <w:t>'https://www.agame.com/games/mini-games/'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"don't"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"cancel"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"back"</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"never"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"No Problem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We'll play next time."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Let's Play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.system(f</w:t>
      </w:r>
      <w:r>
        <w:rPr>
          <w:rFonts w:hint="default" w:ascii="Consolas" w:hAnsi="Consolas" w:eastAsia="Consolas" w:cs="Consolas"/>
          <w:b w:val="0"/>
          <w:bCs w:val="0"/>
          <w:color w:val="D1F1A9"/>
          <w:kern w:val="0"/>
          <w:sz w:val="21"/>
          <w:szCs w:val="21"/>
          <w:shd w:val="clear" w:fill="002451"/>
          <w:lang w:val="en-US" w:eastAsia="zh-CN" w:bidi="ar"/>
        </w:rPr>
        <w:t xml:space="preserve">"python -c </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import game; game.play('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'coin'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'dice'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'die'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"roll"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"flip"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"Ok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game</w:t>
      </w:r>
      <w:r>
        <w:rPr>
          <w:rFonts w:hint="default" w:ascii="Consolas" w:hAnsi="Consolas" w:eastAsia="Consolas" w:cs="Consolas"/>
          <w:b w:val="0"/>
          <w:bCs w:val="0"/>
          <w:color w:val="BBDAFF"/>
          <w:kern w:val="0"/>
          <w:sz w:val="21"/>
          <w:szCs w:val="21"/>
          <w:shd w:val="clear" w:fill="002451"/>
          <w:lang w:val="en-US" w:eastAsia="zh-CN" w:bidi="ar"/>
        </w:rPr>
        <w:t>.play(</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"Head"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showSingleImage(</w:t>
      </w:r>
      <w:r>
        <w:rPr>
          <w:rFonts w:hint="default" w:ascii="Consolas" w:hAnsi="Consolas" w:eastAsia="Consolas" w:cs="Consolas"/>
          <w:b w:val="0"/>
          <w:bCs w:val="0"/>
          <w:color w:val="D1F1A9"/>
          <w:kern w:val="0"/>
          <w:sz w:val="21"/>
          <w:szCs w:val="21"/>
          <w:shd w:val="clear" w:fill="002451"/>
          <w:lang w:val="en-US" w:eastAsia="zh-CN" w:bidi="ar"/>
        </w:rPr>
        <w:t>'head'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"Tail"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showSingleImage(</w:t>
      </w:r>
      <w:r>
        <w:rPr>
          <w:rFonts w:hint="default" w:ascii="Consolas" w:hAnsi="Consolas" w:eastAsia="Consolas" w:cs="Consolas"/>
          <w:b w:val="0"/>
          <w:bCs w:val="0"/>
          <w:color w:val="D1F1A9"/>
          <w:kern w:val="0"/>
          <w:sz w:val="21"/>
          <w:szCs w:val="21"/>
          <w:shd w:val="clear" w:fill="002451"/>
          <w:lang w:val="en-US" w:eastAsia="zh-CN" w:bidi="ar"/>
        </w:rPr>
        <w:t>'tail'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showSingleImage(</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'date'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normalChat</w:t>
      </w:r>
      <w:r>
        <w:rPr>
          <w:rFonts w:hint="default" w:ascii="Consolas" w:hAnsi="Consolas" w:eastAsia="Consolas" w:cs="Consolas"/>
          <w:b w:val="0"/>
          <w:bCs w:val="0"/>
          <w:color w:val="BBDAFF"/>
          <w:kern w:val="0"/>
          <w:sz w:val="21"/>
          <w:szCs w:val="21"/>
          <w:shd w:val="clear" w:fill="002451"/>
          <w:lang w:val="en-US" w:eastAsia="zh-CN" w:bidi="ar"/>
        </w:rPr>
        <w:t>.chat(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'my 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'Your name is,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ownerName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'voice'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'female'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'male'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engine</w:t>
      </w:r>
      <w:r>
        <w:rPr>
          <w:rFonts w:hint="default" w:ascii="Consolas" w:hAnsi="Consolas" w:eastAsia="Consolas" w:cs="Consolas"/>
          <w:b w:val="0"/>
          <w:bCs w:val="0"/>
          <w:color w:val="BBDAFF"/>
          <w:kern w:val="0"/>
          <w:sz w:val="21"/>
          <w:szCs w:val="21"/>
          <w:shd w:val="clear" w:fill="002451"/>
          <w:lang w:val="en-US" w:eastAsia="zh-CN" w:bidi="ar"/>
        </w:rPr>
        <w:t>.setProperty(</w:t>
      </w:r>
      <w:r>
        <w:rPr>
          <w:rFonts w:hint="default" w:ascii="Consolas" w:hAnsi="Consolas" w:eastAsia="Consolas" w:cs="Consolas"/>
          <w:b w:val="0"/>
          <w:bCs w:val="0"/>
          <w:color w:val="D1F1A9"/>
          <w:kern w:val="0"/>
          <w:sz w:val="21"/>
          <w:szCs w:val="21"/>
          <w:shd w:val="clear" w:fill="002451"/>
          <w:lang w:val="en-US" w:eastAsia="zh-CN" w:bidi="ar"/>
        </w:rPr>
        <w:t>'voice'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BBDAFF"/>
          <w:kern w:val="0"/>
          <w:sz w:val="21"/>
          <w:szCs w:val="21"/>
          <w:shd w:val="clear" w:fill="002451"/>
          <w:lang w:val="en-US" w:eastAsia="zh-CN" w:bidi="ar"/>
        </w:rPr>
        <w:t>].id)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"Hello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ownerDesignation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I have changed my voice. How may I help you?"</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assVoiceOption</w:t>
      </w:r>
      <w:r>
        <w:rPr>
          <w:rFonts w:hint="default" w:ascii="Consolas" w:hAnsi="Consolas" w:eastAsia="Consolas" w:cs="Consolas"/>
          <w:b w:val="0"/>
          <w:bCs w:val="0"/>
          <w:color w:val="BBDAFF"/>
          <w:kern w:val="0"/>
          <w:sz w:val="21"/>
          <w:szCs w:val="21"/>
          <w:shd w:val="clear" w:fill="002451"/>
          <w:lang w:val="en-US" w:eastAsia="zh-CN" w:bidi="ar"/>
        </w:rPr>
        <w:t>.current(</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'morning'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'evening'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and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'good'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EEAD"/>
          <w:kern w:val="0"/>
          <w:sz w:val="21"/>
          <w:szCs w:val="21"/>
          <w:shd w:val="clear" w:fill="002451"/>
          <w:lang w:val="en-US" w:eastAsia="zh-CN" w:bidi="ar"/>
        </w:rPr>
        <w:t>normalChat</w:t>
      </w:r>
      <w:r>
        <w:rPr>
          <w:rFonts w:hint="default" w:ascii="Consolas" w:hAnsi="Consolas" w:eastAsia="Consolas" w:cs="Consolas"/>
          <w:b w:val="0"/>
          <w:bCs w:val="0"/>
          <w:color w:val="BBDAFF"/>
          <w:kern w:val="0"/>
          <w:sz w:val="21"/>
          <w:szCs w:val="21"/>
          <w:shd w:val="clear" w:fill="002451"/>
          <w:lang w:val="en-US" w:eastAsia="zh-CN" w:bidi="ar"/>
        </w:rPr>
        <w:t>.chat(</w:t>
      </w:r>
      <w:r>
        <w:rPr>
          <w:rFonts w:hint="default" w:ascii="Consolas" w:hAnsi="Consolas" w:eastAsia="Consolas" w:cs="Consolas"/>
          <w:b w:val="0"/>
          <w:bCs w:val="0"/>
          <w:color w:val="D1F1A9"/>
          <w:kern w:val="0"/>
          <w:sz w:val="21"/>
          <w:szCs w:val="21"/>
          <w:shd w:val="clear" w:fill="002451"/>
          <w:lang w:val="en-US" w:eastAsia="zh-CN" w:bidi="ar"/>
        </w:rPr>
        <w:t>"good"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normalChat</w:t>
      </w:r>
      <w:r>
        <w:rPr>
          <w:rFonts w:hint="default" w:ascii="Consolas" w:hAnsi="Consolas" w:eastAsia="Consolas" w:cs="Consolas"/>
          <w:b w:val="0"/>
          <w:bCs w:val="0"/>
          <w:color w:val="BBDAFF"/>
          <w:kern w:val="0"/>
          <w:sz w:val="21"/>
          <w:szCs w:val="21"/>
          <w:shd w:val="clear" w:fill="002451"/>
          <w:lang w:val="en-US" w:eastAsia="zh-CN" w:bidi="ar"/>
        </w:rPr>
        <w:t>.reply(</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speak(</w:t>
      </w:r>
      <w:r>
        <w:rPr>
          <w:rFonts w:hint="default" w:ascii="Consolas" w:hAnsi="Consolas" w:eastAsia="Consolas" w:cs="Consolas"/>
          <w:b w:val="0"/>
          <w:bCs w:val="0"/>
          <w:color w:val="D1F1A9"/>
          <w:kern w:val="0"/>
          <w:sz w:val="21"/>
          <w:szCs w:val="21"/>
          <w:shd w:val="clear" w:fill="002451"/>
          <w:lang w:val="en-US" w:eastAsia="zh-CN" w:bidi="ar"/>
        </w:rPr>
        <w:t>"I couldn't understand your query...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deleteUserData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messagebox</w:t>
      </w:r>
      <w:r>
        <w:rPr>
          <w:rFonts w:hint="default" w:ascii="Consolas" w:hAnsi="Consolas" w:eastAsia="Consolas" w:cs="Consolas"/>
          <w:b w:val="0"/>
          <w:bCs w:val="0"/>
          <w:color w:val="BBDAFF"/>
          <w:kern w:val="0"/>
          <w:sz w:val="21"/>
          <w:szCs w:val="21"/>
          <w:shd w:val="clear" w:fill="002451"/>
          <w:lang w:val="en-US" w:eastAsia="zh-CN" w:bidi="ar"/>
        </w:rPr>
        <w:t>.askquestion(</w:t>
      </w:r>
      <w:r>
        <w:rPr>
          <w:rFonts w:hint="default" w:ascii="Consolas" w:hAnsi="Consolas" w:eastAsia="Consolas" w:cs="Consolas"/>
          <w:b w:val="0"/>
          <w:bCs w:val="0"/>
          <w:color w:val="D1F1A9"/>
          <w:kern w:val="0"/>
          <w:sz w:val="21"/>
          <w:szCs w:val="21"/>
          <w:shd w:val="clear" w:fill="002451"/>
          <w:lang w:val="en-US" w:eastAsia="zh-CN" w:bidi="ar"/>
        </w:rPr>
        <w:t>'Alert'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'Are you sure you want to exit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.destroy()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GUI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ATTACHING BOT/USER CHAT ON CHAT SCREEN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attachTOframe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bot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bot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botChatTextBg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botChatText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justify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LEFT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wraplength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'bold'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botchat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userChatTextBg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justify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RIGHT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wraplength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'bold'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userchat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clearChatScreen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.winfo_children()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wid</w:t>
      </w:r>
      <w:r>
        <w:rPr>
          <w:rFonts w:hint="default" w:ascii="Consolas" w:hAnsi="Consolas" w:eastAsia="Consolas" w:cs="Consolas"/>
          <w:b w:val="0"/>
          <w:bCs w:val="0"/>
          <w:color w:val="BBDAFF"/>
          <w:kern w:val="0"/>
          <w:sz w:val="21"/>
          <w:szCs w:val="21"/>
          <w:shd w:val="clear" w:fill="002451"/>
          <w:lang w:val="en-US" w:eastAsia="zh-CN" w:bidi="ar"/>
        </w:rPr>
        <w:t>.destroy()</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SWITCHING BETWEEN FRAMES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raise_frame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frame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.tkraise()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clearChatScreen()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SHOWING DOWNLOADED IMAGES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showSingleImage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type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data</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img4</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'Downloads/0.jpg'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C58F"/>
          <w:kern w:val="0"/>
          <w:sz w:val="21"/>
          <w:szCs w:val="21"/>
          <w:shd w:val="clear" w:fill="002451"/>
          <w:lang w:val="en-US" w:eastAsia="zh-CN" w:bidi="ar"/>
        </w:rPr>
        <w:t>90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pass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'extrafiles/images/heads.jpg'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C58F"/>
          <w:kern w:val="0"/>
          <w:sz w:val="21"/>
          <w:szCs w:val="21"/>
          <w:shd w:val="clear" w:fill="002451"/>
          <w:lang w:val="en-US" w:eastAsia="zh-CN" w:bidi="ar"/>
        </w:rPr>
        <w:t>220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'extrafiles/images/tails.jpg'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C58F"/>
          <w:kern w:val="0"/>
          <w:sz w:val="21"/>
          <w:szCs w:val="21"/>
          <w:shd w:val="clear" w:fill="002451"/>
          <w:lang w:val="en-US" w:eastAsia="zh-CN" w:bidi="ar"/>
        </w:rPr>
        <w:t>220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'extrafiles/images/WeatherImage.png'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type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"weather"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img4</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'#3F48CC'</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'#3F48CC'</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78</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'#3F48CC'</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78</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140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'#3F48CC'</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160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type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"wiki"</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type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"head"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type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"tail"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'extrafiles/images/dice/'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type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showImages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img3</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.downloadImage(</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110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#Showing Images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imageContainer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imageContainer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#loading images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'Downloads/0.jpg'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'Downloads/1.jpg'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'Downloads/2.jpg'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'Downloads/3.jpg'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ANTIALIAS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#Displaying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imageContainer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imageContainer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imageContainer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imageContainer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img3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'#EAEAEA'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WAEM - WhatsApp Email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sendWAEM</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rec_phoneno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rec_email</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WAEMEntry</w:t>
      </w:r>
      <w:r>
        <w:rPr>
          <w:rFonts w:hint="default" w:ascii="Consolas" w:hAnsi="Consolas" w:eastAsia="Consolas" w:cs="Consolas"/>
          <w:b w:val="0"/>
          <w:bCs w:val="0"/>
          <w:color w:val="BBDAFF"/>
          <w:kern w:val="0"/>
          <w:sz w:val="21"/>
          <w:szCs w:val="21"/>
          <w:shd w:val="clear" w:fill="002451"/>
          <w:lang w:val="en-US" w:eastAsia="zh-CN" w:bidi="ar"/>
        </w:rPr>
        <w:t>.get()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rec_email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rec_phoneno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WAEMEntry</w:t>
      </w:r>
      <w:r>
        <w:rPr>
          <w:rFonts w:hint="default" w:ascii="Consolas" w:hAnsi="Consolas" w:eastAsia="Consolas" w:cs="Consolas"/>
          <w:b w:val="0"/>
          <w:bCs w:val="0"/>
          <w:color w:val="BBDAFF"/>
          <w:kern w:val="0"/>
          <w:sz w:val="21"/>
          <w:szCs w:val="21"/>
          <w:shd w:val="clear" w:fill="002451"/>
          <w:lang w:val="en-US" w:eastAsia="zh-CN" w:bidi="ar"/>
        </w:rPr>
        <w:t>.delete(</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.Win_Opt(</w:t>
      </w:r>
      <w:r>
        <w:rPr>
          <w:rFonts w:hint="default" w:ascii="Consolas" w:hAnsi="Consolas" w:eastAsia="Consolas" w:cs="Consolas"/>
          <w:b w:val="0"/>
          <w:bCs w:val="0"/>
          <w:color w:val="D1F1A9"/>
          <w:kern w:val="0"/>
          <w:sz w:val="21"/>
          <w:szCs w:val="21"/>
          <w:shd w:val="clear" w:fill="002451"/>
          <w:lang w:val="en-US" w:eastAsia="zh-CN" w:bidi="ar"/>
        </w:rPr>
        <w:t>'close'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sendWAEM()</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WAEMPOPUP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Service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rec</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'Reciever'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WAEMEntry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title</w:t>
      </w:r>
      <w:r>
        <w:rPr>
          <w:rFonts w:hint="default" w:ascii="Consolas" w:hAnsi="Consolas" w:eastAsia="Consolas" w:cs="Consolas"/>
          <w:b w:val="0"/>
          <w:bCs w:val="0"/>
          <w:color w:val="BBDAFF"/>
          <w:kern w:val="0"/>
          <w:sz w:val="21"/>
          <w:szCs w:val="21"/>
          <w:shd w:val="clear" w:fill="002451"/>
          <w:lang w:val="en-US" w:eastAsia="zh-CN" w:bidi="ar"/>
        </w:rPr>
        <w:t>(f</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Service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ml:space="preserve"> Service'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Service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"WhatsApp"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iconbitmap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"extrafiles/images/whatsapp.ico"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iconbitmap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"extrafiles/images/email.ico"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410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.winfo_screenwidth()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.winfo_screenheight()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geometry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#center location of the screen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f</w:t>
      </w:r>
      <w:r>
        <w:rPr>
          <w:rFonts w:hint="default" w:ascii="Consolas" w:hAnsi="Consolas" w:eastAsia="Consolas" w:cs="Consolas"/>
          <w:b w:val="0"/>
          <w:bCs w:val="0"/>
          <w:color w:val="D1F1A9"/>
          <w:kern w:val="0"/>
          <w:sz w:val="21"/>
          <w:szCs w:val="21"/>
          <w:shd w:val="clear" w:fill="002451"/>
          <w:lang w:val="en-US" w:eastAsia="zh-CN" w:bidi="ar"/>
        </w:rPr>
        <w:t xml:space="preserve">'Reciever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rec</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16</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WAEMEntry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Entry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justify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'center'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'#DCDCDC'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WAEMEntry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WAEMEntry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focus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SendBtn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'Send'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'#14A769'</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sendWAEM)</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SendBtn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.bind(</w:t>
      </w:r>
      <w:r>
        <w:rPr>
          <w:rFonts w:hint="default" w:ascii="Consolas" w:hAnsi="Consolas" w:eastAsia="Consolas" w:cs="Consolas"/>
          <w:b w:val="0"/>
          <w:bCs w:val="0"/>
          <w:color w:val="D1F1A9"/>
          <w:kern w:val="0"/>
          <w:sz w:val="21"/>
          <w:szCs w:val="21"/>
          <w:shd w:val="clear" w:fill="002451"/>
          <w:lang w:val="en-US" w:eastAsia="zh-CN" w:bidi="ar"/>
        </w:rPr>
        <w:t>'&lt;Return&gt;'</w:t>
      </w:r>
      <w:r>
        <w:rPr>
          <w:rFonts w:hint="default" w:ascii="Consolas" w:hAnsi="Consolas" w:eastAsia="Consolas" w:cs="Consolas"/>
          <w:b w:val="0"/>
          <w:bCs w:val="0"/>
          <w:color w:val="BBDAFF"/>
          <w:kern w:val="0"/>
          <w:sz w:val="21"/>
          <w:szCs w:val="21"/>
          <w:shd w:val="clear" w:fill="002451"/>
          <w:lang w:val="en-US" w:eastAsia="zh-CN" w:bidi="ar"/>
        </w:rPr>
        <w:t>, send)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PopUProot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mainloop</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CHANGING CHAT BACKGROUND COLOR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getChatColor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colorchooser</w:t>
      </w:r>
      <w:r>
        <w:rPr>
          <w:rFonts w:hint="default" w:ascii="Consolas" w:hAnsi="Consolas" w:eastAsia="Consolas" w:cs="Consolas"/>
          <w:b w:val="0"/>
          <w:bCs w:val="0"/>
          <w:color w:val="BBDAFF"/>
          <w:kern w:val="0"/>
          <w:sz w:val="21"/>
          <w:szCs w:val="21"/>
          <w:shd w:val="clear" w:fill="002451"/>
          <w:lang w:val="en-US" w:eastAsia="zh-CN" w:bidi="ar"/>
        </w:rPr>
        <w:t>.askcolor()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myColor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myColor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chatBgColor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ChangeSettings(</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chatMode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changeChatMode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global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chatMode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chatMode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.volumeControl(</w:t>
      </w:r>
      <w:r>
        <w:rPr>
          <w:rFonts w:hint="default" w:ascii="Consolas" w:hAnsi="Consolas" w:eastAsia="Consolas" w:cs="Consolas"/>
          <w:b w:val="0"/>
          <w:bCs w:val="0"/>
          <w:color w:val="D1F1A9"/>
          <w:kern w:val="0"/>
          <w:sz w:val="21"/>
          <w:szCs w:val="21"/>
          <w:shd w:val="clear" w:fill="002451"/>
          <w:lang w:val="en-US" w:eastAsia="zh-CN" w:bidi="ar"/>
        </w:rPr>
        <w:t>'mute'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.pack_forget()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BOTH</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focus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chatMode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appControl</w:t>
      </w:r>
      <w:r>
        <w:rPr>
          <w:rFonts w:hint="default" w:ascii="Consolas" w:hAnsi="Consolas" w:eastAsia="Consolas" w:cs="Consolas"/>
          <w:b w:val="0"/>
          <w:bCs w:val="0"/>
          <w:color w:val="BBDAFF"/>
          <w:kern w:val="0"/>
          <w:sz w:val="21"/>
          <w:szCs w:val="21"/>
          <w:shd w:val="clear" w:fill="002451"/>
          <w:lang w:val="en-US" w:eastAsia="zh-CN" w:bidi="ar"/>
        </w:rPr>
        <w:t>.volumeControl(</w:t>
      </w:r>
      <w:r>
        <w:rPr>
          <w:rFonts w:hint="default" w:ascii="Consolas" w:hAnsi="Consolas" w:eastAsia="Consolas" w:cs="Consolas"/>
          <w:b w:val="0"/>
          <w:bCs w:val="0"/>
          <w:color w:val="D1F1A9"/>
          <w:kern w:val="0"/>
          <w:sz w:val="21"/>
          <w:szCs w:val="21"/>
          <w:shd w:val="clear" w:fill="002451"/>
          <w:lang w:val="en-US" w:eastAsia="zh-CN" w:bidi="ar"/>
        </w:rPr>
        <w:t>'full'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.pack_forget()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BOTH</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focus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chatMode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MAIN GUI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SPLASH/LOADING SCREEN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progressbar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Style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.theme_use(</w:t>
      </w:r>
      <w:r>
        <w:rPr>
          <w:rFonts w:hint="default" w:ascii="Consolas" w:hAnsi="Consolas" w:eastAsia="Consolas" w:cs="Consolas"/>
          <w:b w:val="0"/>
          <w:bCs w:val="0"/>
          <w:color w:val="D1F1A9"/>
          <w:kern w:val="0"/>
          <w:sz w:val="21"/>
          <w:szCs w:val="21"/>
          <w:shd w:val="clear" w:fill="002451"/>
          <w:lang w:val="en-US" w:eastAsia="zh-CN" w:bidi="ar"/>
        </w:rPr>
        <w:t>'clam'</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D1F1A9"/>
          <w:kern w:val="0"/>
          <w:sz w:val="21"/>
          <w:szCs w:val="21"/>
          <w:shd w:val="clear" w:fill="002451"/>
          <w:lang w:val="en-US" w:eastAsia="zh-CN" w:bidi="ar"/>
        </w:rPr>
        <w:t>"white.Horizontal.TProgressbar"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foreground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progress_bar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Progressbar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style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"white.Horizontal.TProgressbar"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orient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"horizontal"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mode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"determinate"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length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progress_bar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.update()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progress_bar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.update()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while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progress_bar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progress_bar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5</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splash_percentage_label['text'] = str(progress_bar['value']) + '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.update()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sleep(</w:t>
      </w:r>
      <w:r>
        <w:rPr>
          <w:rFonts w:hint="default" w:ascii="Consolas" w:hAnsi="Consolas" w:eastAsia="Consolas" w:cs="Consolas"/>
          <w:b w:val="0"/>
          <w:bCs w:val="0"/>
          <w:color w:val="FFC58F"/>
          <w:kern w:val="0"/>
          <w:sz w:val="21"/>
          <w:szCs w:val="21"/>
          <w:shd w:val="clear" w:fill="002451"/>
          <w:lang w:val="en-US" w:eastAsia="zh-CN" w:bidi="ar"/>
        </w:rPr>
        <w:t>0.1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destroySplash</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.destroy()</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__name__</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'__main__'</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'#3895d3'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overrideredirect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splash_label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"Processing..."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'#3895d3'</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splash_percentage_label = Label(splash_root, text="0 %", font=('montserrat',15),bg='#3895d3',fg='white')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splash_percentage_label.pack(pady=(0,10))</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400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.winfo_screenwidth()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.winfo_screenheight()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geometry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progressbar()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.after(</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destroySplash)</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splash_root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mainloop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title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'F.R.I.D.A.Y'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400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650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.winfo_screenwidth()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.winfo_screenheight()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geometry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#center location of the screen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root.resizable(width=False, height=False)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.pack_propagate(</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root3</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root3</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grid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row</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column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sticky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'news'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CHAT SCREEN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#Chat Frame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380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551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chat_frame</w:t>
      </w:r>
      <w:r>
        <w:rPr>
          <w:rFonts w:hint="default" w:ascii="Consolas" w:hAnsi="Consolas" w:eastAsia="Consolas" w:cs="Consolas"/>
          <w:b w:val="0"/>
          <w:bCs w:val="0"/>
          <w:color w:val="BBDAFF"/>
          <w:kern w:val="0"/>
          <w:sz w:val="21"/>
          <w:szCs w:val="21"/>
          <w:shd w:val="clear" w:fill="002451"/>
          <w:lang w:val="en-US" w:eastAsia="zh-CN" w:bidi="ar"/>
        </w:rPr>
        <w:t>.pack_propagate(</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bottomFrame1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bottomFrame1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side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BOTTOM</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bottomFrame1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BOTH</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bottomFrame1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BOTH</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VoiceModeFrame.pack_forget()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.pack_forget()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cblLightImg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'extrafiles/images/centralButton.png'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cblDarkImg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'extrafiles/images/centralButton1.png'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cblDarkImg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cblLightImg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cblimage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17</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Offline'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AITaskStatusLblBG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16</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AITaskStatusLbl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140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#Settings Button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sphLight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"extrafiles/images/setting.png"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sphLight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sphLight</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sphDark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"extrafiles/images/setting1.png"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sphDark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sphDark</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sphDark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sphimage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sphLight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sphimage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borderwidth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 raise_frame(</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relx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#Keyboard Button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kbphLight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"extrafiles/images/keyboard.png"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kbphLight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kbphLight</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kbphDark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"extrafiles/images/keyboard1.png"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kbphDark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kbphDark</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kbphDark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kbphimage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kbphLight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VoiceModeFrame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kbphimage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borderwidth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changeChatMode)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kbBtn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#Mic</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micImg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"extrafiles/images/mic.png"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micImg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micImg</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micBtn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micImg</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borderwidth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changeChatMode)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micBtn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relx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anchor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#Text Field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TextFieldImg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'extrafiles/images/textField.png'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TextFieldImg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'#dfdfdf'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17</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side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LEFT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padx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Entry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TextModeFrame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'#203647'</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'Montserrat'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16</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BBDAFF"/>
          <w:kern w:val="0"/>
          <w:sz w:val="21"/>
          <w:szCs w:val="21"/>
          <w:shd w:val="clear" w:fill="002451"/>
          <w:lang w:val="en-US" w:eastAsia="zh-CN" w:bidi="ar"/>
        </w:rPr>
        <w:t>.insert(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"Ask me anything..."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UserField</w:t>
      </w:r>
      <w:r>
        <w:rPr>
          <w:rFonts w:hint="default" w:ascii="Consolas" w:hAnsi="Consolas" w:eastAsia="Consolas" w:cs="Consolas"/>
          <w:b w:val="0"/>
          <w:bCs w:val="0"/>
          <w:color w:val="BBDAFF"/>
          <w:kern w:val="0"/>
          <w:sz w:val="21"/>
          <w:szCs w:val="21"/>
          <w:shd w:val="clear" w:fill="002451"/>
          <w:lang w:val="en-US" w:eastAsia="zh-CN" w:bidi="ar"/>
        </w:rPr>
        <w:t>.bind(</w:t>
      </w:r>
      <w:r>
        <w:rPr>
          <w:rFonts w:hint="default" w:ascii="Consolas" w:hAnsi="Consolas" w:eastAsia="Consolas" w:cs="Consolas"/>
          <w:b w:val="0"/>
          <w:bCs w:val="0"/>
          <w:color w:val="D1F1A9"/>
          <w:kern w:val="0"/>
          <w:sz w:val="21"/>
          <w:szCs w:val="21"/>
          <w:shd w:val="clear" w:fill="002451"/>
          <w:lang w:val="en-US" w:eastAsia="zh-CN" w:bidi="ar"/>
        </w:rPr>
        <w:t>'&lt;Return&gt;'</w:t>
      </w:r>
      <w:r>
        <w:rPr>
          <w:rFonts w:hint="default" w:ascii="Consolas" w:hAnsi="Consolas" w:eastAsia="Consolas" w:cs="Consolas"/>
          <w:b w:val="0"/>
          <w:bCs w:val="0"/>
          <w:color w:val="BBDAFF"/>
          <w:kern w:val="0"/>
          <w:sz w:val="21"/>
          <w:szCs w:val="21"/>
          <w:shd w:val="clear" w:fill="002451"/>
          <w:lang w:val="en-US" w:eastAsia="zh-CN" w:bidi="ar"/>
        </w:rPr>
        <w:t>, keyboardInput)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#User and Bot Icon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userIcon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"extrafiles/images/avatars/ChatIcons/a"</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ownerPhoto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botIcon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"extrafiles/images/assistant2.png"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botIcon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botIcon</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SETTINGS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'Settings'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separator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Separator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orient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'horizontal'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separator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#User Photo</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userProfileImg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"extrafiles/images/avatars/a"</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ownerPhoto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userProfileImg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ImageTk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userProfileImg</w:t>
      </w:r>
      <w:r>
        <w:rPr>
          <w:rFonts w:hint="default" w:ascii="Consolas" w:hAnsi="Consolas" w:eastAsia="Consolas" w:cs="Consolas"/>
          <w:b w:val="0"/>
          <w:bCs w:val="0"/>
          <w:color w:val="BBDAFF"/>
          <w:kern w:val="0"/>
          <w:sz w:val="21"/>
          <w:szCs w:val="21"/>
          <w:shd w:val="clear" w:fill="002451"/>
          <w:lang w:val="en-US" w:eastAsia="zh-CN" w:bidi="ar"/>
        </w:rPr>
        <w:t>.resize((</w:t>
      </w:r>
      <w:r>
        <w:rPr>
          <w:rFonts w:hint="default" w:ascii="Consolas" w:hAnsi="Consolas" w:eastAsia="Consolas" w:cs="Consolas"/>
          <w:b w:val="0"/>
          <w:bCs w:val="0"/>
          <w:color w:val="FFC58F"/>
          <w:kern w:val="0"/>
          <w:sz w:val="21"/>
          <w:szCs w:val="21"/>
          <w:shd w:val="clear" w:fill="002451"/>
          <w:lang w:val="en-US" w:eastAsia="zh-CN" w:bidi="ar"/>
        </w:rPr>
        <w:t>120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userProfileImg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activebackground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#Username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ownerName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userName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#Settings Frame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'Assistant Voice'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StringVar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assVoiceOption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Combobox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values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'Female'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'Male'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textvariable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assVoiceOption</w:t>
      </w:r>
      <w:r>
        <w:rPr>
          <w:rFonts w:hint="default" w:ascii="Consolas" w:hAnsi="Consolas" w:eastAsia="Consolas" w:cs="Consolas"/>
          <w:b w:val="0"/>
          <w:bCs w:val="0"/>
          <w:color w:val="BBDAFF"/>
          <w:kern w:val="0"/>
          <w:sz w:val="21"/>
          <w:szCs w:val="21"/>
          <w:shd w:val="clear" w:fill="002451"/>
          <w:lang w:val="en-US" w:eastAsia="zh-CN" w:bidi="ar"/>
        </w:rPr>
        <w:t>.current(</w:t>
      </w:r>
      <w:r>
        <w:rPr>
          <w:rFonts w:hint="default" w:ascii="Consolas" w:hAnsi="Consolas" w:eastAsia="Consolas" w:cs="Consolas"/>
          <w:b w:val="0"/>
          <w:bCs w:val="0"/>
          <w:color w:val="FF9DA4"/>
          <w:kern w:val="0"/>
          <w:sz w:val="21"/>
          <w:szCs w:val="21"/>
          <w:shd w:val="clear" w:fill="002451"/>
          <w:lang w:val="en-US" w:eastAsia="zh-CN" w:bidi="ar"/>
        </w:rPr>
        <w:t>voice_id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assVoiceOption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assVoiceOption</w:t>
      </w:r>
      <w:r>
        <w:rPr>
          <w:rFonts w:hint="default" w:ascii="Consolas" w:hAnsi="Consolas" w:eastAsia="Consolas" w:cs="Consolas"/>
          <w:b w:val="0"/>
          <w:bCs w:val="0"/>
          <w:color w:val="BBDAFF"/>
          <w:kern w:val="0"/>
          <w:sz w:val="21"/>
          <w:szCs w:val="21"/>
          <w:shd w:val="clear" w:fill="002451"/>
          <w:lang w:val="en-US" w:eastAsia="zh-CN" w:bidi="ar"/>
        </w:rPr>
        <w:t>.bind(</w:t>
      </w:r>
      <w:r>
        <w:rPr>
          <w:rFonts w:hint="default" w:ascii="Consolas" w:hAnsi="Consolas" w:eastAsia="Consolas" w:cs="Consolas"/>
          <w:b w:val="0"/>
          <w:bCs w:val="0"/>
          <w:color w:val="D1F1A9"/>
          <w:kern w:val="0"/>
          <w:sz w:val="21"/>
          <w:szCs w:val="21"/>
          <w:shd w:val="clear" w:fill="002451"/>
          <w:lang w:val="en-US" w:eastAsia="zh-CN" w:bidi="ar"/>
        </w:rPr>
        <w:t>'&lt;&lt;ComboboxSelected&gt;&gt;'</w:t>
      </w:r>
      <w:r>
        <w:rPr>
          <w:rFonts w:hint="default" w:ascii="Consolas" w:hAnsi="Consolas" w:eastAsia="Consolas" w:cs="Consolas"/>
          <w:b w:val="0"/>
          <w:bCs w:val="0"/>
          <w:color w:val="BBDAFF"/>
          <w:kern w:val="0"/>
          <w:sz w:val="21"/>
          <w:szCs w:val="21"/>
          <w:shd w:val="clear" w:fill="002451"/>
          <w:lang w:val="en-US" w:eastAsia="zh-CN" w:bidi="ar"/>
        </w:rPr>
        <w:t>, changeVoice)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voiceRateLbl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'Voice Rate'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voiceRateLbl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StringVar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voiceOption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Combobox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textvariable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voiceOption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'values'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'Very Low'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'Normal'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'Fast'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'Very Fast'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voiceOption</w:t>
      </w:r>
      <w:r>
        <w:rPr>
          <w:rFonts w:hint="default" w:ascii="Consolas" w:hAnsi="Consolas" w:eastAsia="Consolas" w:cs="Consolas"/>
          <w:b w:val="0"/>
          <w:bCs w:val="0"/>
          <w:color w:val="BBDAFF"/>
          <w:kern w:val="0"/>
          <w:sz w:val="21"/>
          <w:szCs w:val="21"/>
          <w:shd w:val="clear" w:fill="002451"/>
          <w:lang w:val="en-US" w:eastAsia="zh-CN" w:bidi="ar"/>
        </w:rPr>
        <w:t>.current(</w:t>
      </w:r>
      <w:r>
        <w:rPr>
          <w:rFonts w:hint="default" w:ascii="Consolas" w:hAnsi="Consolas" w:eastAsia="Consolas" w:cs="Consolas"/>
          <w:b w:val="0"/>
          <w:bCs w:val="0"/>
          <w:color w:val="FF9DA4"/>
          <w:kern w:val="0"/>
          <w:sz w:val="21"/>
          <w:szCs w:val="21"/>
          <w:shd w:val="clear" w:fill="002451"/>
          <w:lang w:val="en-US" w:eastAsia="zh-CN" w:bidi="ar"/>
        </w:rPr>
        <w:t>ass_voiceRate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#100 150 200 250 300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voiceOption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voiceOption</w:t>
      </w:r>
      <w:r>
        <w:rPr>
          <w:rFonts w:hint="default" w:ascii="Consolas" w:hAnsi="Consolas" w:eastAsia="Consolas" w:cs="Consolas"/>
          <w:b w:val="0"/>
          <w:bCs w:val="0"/>
          <w:color w:val="BBDAFF"/>
          <w:kern w:val="0"/>
          <w:sz w:val="21"/>
          <w:szCs w:val="21"/>
          <w:shd w:val="clear" w:fill="002451"/>
          <w:lang w:val="en-US" w:eastAsia="zh-CN" w:bidi="ar"/>
        </w:rPr>
        <w:t>.bind(</w:t>
      </w:r>
      <w:r>
        <w:rPr>
          <w:rFonts w:hint="default" w:ascii="Consolas" w:hAnsi="Consolas" w:eastAsia="Consolas" w:cs="Consolas"/>
          <w:b w:val="0"/>
          <w:bCs w:val="0"/>
          <w:color w:val="D1F1A9"/>
          <w:kern w:val="0"/>
          <w:sz w:val="21"/>
          <w:szCs w:val="21"/>
          <w:shd w:val="clear" w:fill="002451"/>
          <w:lang w:val="en-US" w:eastAsia="zh-CN" w:bidi="ar"/>
        </w:rPr>
        <w:t>'&lt;&lt;ComboboxSelected&gt;&gt;'</w:t>
      </w:r>
      <w:r>
        <w:rPr>
          <w:rFonts w:hint="default" w:ascii="Consolas" w:hAnsi="Consolas" w:eastAsia="Consolas" w:cs="Consolas"/>
          <w:b w:val="0"/>
          <w:bCs w:val="0"/>
          <w:color w:val="BBDAFF"/>
          <w:kern w:val="0"/>
          <w:sz w:val="21"/>
          <w:szCs w:val="21"/>
          <w:shd w:val="clear" w:fill="002451"/>
          <w:lang w:val="en-US" w:eastAsia="zh-CN" w:bidi="ar"/>
        </w:rPr>
        <w:t>, changeVoiceRate)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'Volume'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Scale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sliderlength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length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135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16</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highlightbackground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orient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'horizontal'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from_</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to</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changeVolume)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BBDAFF"/>
          <w:kern w:val="0"/>
          <w:sz w:val="21"/>
          <w:szCs w:val="21"/>
          <w:shd w:val="clear" w:fill="002451"/>
          <w:lang w:val="en-US" w:eastAsia="zh-CN" w:bidi="ar"/>
        </w:rPr>
        <w:t>.set(</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ass_volume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volumeBar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85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FFFFFF"/>
          <w:kern w:val="0"/>
          <w:sz w:val="21"/>
          <w:szCs w:val="21"/>
          <w:shd w:val="clear" w:fill="002451"/>
          <w:lang w:val="en-US" w:eastAsia="zh-CN" w:bidi="ar"/>
        </w:rPr>
        <w:br w:type="textWrapping"/>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'Theme'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143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IntVar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Style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D1F1A9"/>
          <w:kern w:val="0"/>
          <w:sz w:val="21"/>
          <w:szCs w:val="21"/>
          <w:shd w:val="clear" w:fill="002451"/>
          <w:lang w:val="en-US" w:eastAsia="zh-CN" w:bidi="ar"/>
        </w:rPr>
        <w:t>'Wild.TRadiobutton'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background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foreground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focuscolor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.configure(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darkBtn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Radiobutton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'Dark'</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value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variable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themeValue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style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'Wild.TRadiobutton'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changeTheme, </w:t>
      </w:r>
      <w:r>
        <w:rPr>
          <w:rFonts w:hint="default" w:ascii="Consolas" w:hAnsi="Consolas" w:eastAsia="Consolas" w:cs="Consolas"/>
          <w:b w:val="0"/>
          <w:bCs w:val="0"/>
          <w:color w:val="FFC58F"/>
          <w:kern w:val="0"/>
          <w:sz w:val="21"/>
          <w:szCs w:val="21"/>
          <w:shd w:val="clear" w:fill="002451"/>
          <w:lang w:val="en-US" w:eastAsia="zh-CN" w:bidi="ar"/>
        </w:rPr>
        <w:t>takefocus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darkBtn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145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lightBtn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ttk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Radiobutton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'Light'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value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variable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themeValue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style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'Wild.TRadiobutton'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changeTheme, </w:t>
      </w:r>
      <w:r>
        <w:rPr>
          <w:rFonts w:hint="default" w:ascii="Consolas" w:hAnsi="Consolas" w:eastAsia="Consolas" w:cs="Consolas"/>
          <w:b w:val="0"/>
          <w:bCs w:val="0"/>
          <w:color w:val="FFC58F"/>
          <w:kern w:val="0"/>
          <w:sz w:val="21"/>
          <w:szCs w:val="21"/>
          <w:shd w:val="clear" w:fill="002451"/>
          <w:lang w:val="en-US" w:eastAsia="zh-CN" w:bidi="ar"/>
        </w:rPr>
        <w:t>takefocus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lightBtn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230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145</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themeValue</w:t>
      </w:r>
      <w:r>
        <w:rPr>
          <w:rFonts w:hint="default" w:ascii="Consolas" w:hAnsi="Consolas" w:eastAsia="Consolas" w:cs="Consolas"/>
          <w:b w:val="0"/>
          <w:bCs w:val="0"/>
          <w:color w:val="BBDAFF"/>
          <w:kern w:val="0"/>
          <w:sz w:val="21"/>
          <w:szCs w:val="21"/>
          <w:shd w:val="clear" w:fill="002451"/>
          <w:lang w:val="en-US" w:eastAsia="zh-CN" w:bidi="ar"/>
        </w:rPr>
        <w:t>.set(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themeValue</w:t>
      </w:r>
      <w:r>
        <w:rPr>
          <w:rFonts w:hint="default" w:ascii="Consolas" w:hAnsi="Consolas" w:eastAsia="Consolas" w:cs="Consolas"/>
          <w:b w:val="0"/>
          <w:bCs w:val="0"/>
          <w:color w:val="BBDAFF"/>
          <w:kern w:val="0"/>
          <w:sz w:val="21"/>
          <w:szCs w:val="21"/>
          <w:shd w:val="clear" w:fill="002451"/>
          <w:lang w:val="en-US" w:eastAsia="zh-CN" w:bidi="ar"/>
        </w:rPr>
        <w:t>.set(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chooseChatLbl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'Chat Background'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textColor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background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chooseChatLbl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180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PhotoImage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"extrafiles/images/colorchooser.png"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cimg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cimg</w:t>
      </w:r>
      <w:r>
        <w:rPr>
          <w:rFonts w:hint="default" w:ascii="Consolas" w:hAnsi="Consolas" w:eastAsia="Consolas" w:cs="Consolas"/>
          <w:b w:val="0"/>
          <w:bCs w:val="0"/>
          <w:color w:val="BBDAFF"/>
          <w:kern w:val="0"/>
          <w:sz w:val="21"/>
          <w:szCs w:val="21"/>
          <w:shd w:val="clear" w:fill="002451"/>
          <w:lang w:val="en-US" w:eastAsia="zh-CN" w:bidi="ar"/>
        </w:rPr>
        <w:t>.subsample(</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18</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chatBgColor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150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180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KCS_IMG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colorbar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'#E8EBEF'</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image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cimg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getChatColor)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261</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180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Back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'#14A769'</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:raise_frame(</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clearFaceBtn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settingsFrame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Close the ChatBot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12'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'#14A769'</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deleteUserData)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backBtn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clearFaceBtn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place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x</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250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pass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voiceMedium)</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pass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pass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webScrapping</w:t>
      </w:r>
      <w:r>
        <w:rPr>
          <w:rFonts w:hint="default" w:ascii="Consolas" w:hAnsi="Consolas" w:eastAsia="Consolas" w:cs="Consolas"/>
          <w:b w:val="0"/>
          <w:bCs w:val="0"/>
          <w:color w:val="BBDAFF"/>
          <w:kern w:val="0"/>
          <w:sz w:val="21"/>
          <w:szCs w:val="21"/>
          <w:shd w:val="clear" w:fill="002451"/>
          <w:lang w:val="en-US" w:eastAsia="zh-CN" w:bidi="ar"/>
        </w:rPr>
        <w:t>.dataUpdate)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'System is Offline...'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iconbitmap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'extrafiles/images/assistant2.ico'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raise_frame(</w:t>
      </w:r>
      <w:r>
        <w:rPr>
          <w:rFonts w:hint="default" w:ascii="Consolas" w:hAnsi="Consolas" w:eastAsia="Consolas" w:cs="Consolas"/>
          <w:b w:val="0"/>
          <w:bCs w:val="0"/>
          <w:color w:val="FF9DA4"/>
          <w:kern w:val="0"/>
          <w:sz w:val="21"/>
          <w:szCs w:val="21"/>
          <w:shd w:val="clear" w:fill="002451"/>
          <w:lang w:val="en-US" w:eastAsia="zh-CN" w:bidi="ar"/>
        </w:rPr>
        <w:t>root1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mainloop</w:t>
      </w:r>
      <w:r>
        <w:rPr>
          <w:rFonts w:hint="default" w:ascii="Consolas" w:hAnsi="Consolas" w:eastAsia="Consolas" w:cs="Consolas"/>
          <w:b w:val="0"/>
          <w:bCs w:val="0"/>
          <w:color w:val="BBDAFF"/>
          <w:kern w:val="0"/>
          <w:sz w:val="21"/>
          <w:szCs w:val="21"/>
          <w:shd w:val="clear" w:fill="002451"/>
          <w:lang w:val="en-US" w:eastAsia="zh-CN" w:bidi="ar"/>
        </w:rPr>
        <w:t>()</w:t>
      </w: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Math_function.py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math</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basicOperations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.sqrt(</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'plus'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'minus'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'multiplied by'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'multiply'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'divided by'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'to the power'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'power'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eval(</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bitwiseOperations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'right shift'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99FFFF"/>
          <w:kern w:val="0"/>
          <w:sz w:val="21"/>
          <w:szCs w:val="21"/>
          <w:shd w:val="clear" w:fill="002451"/>
          <w:lang w:val="en-US" w:eastAsia="zh-CN" w:bidi="ar"/>
        </w:rPr>
        <w:t>&gt;&gt;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'left shift'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99FFFF"/>
          <w:kern w:val="0"/>
          <w:sz w:val="21"/>
          <w:szCs w:val="21"/>
          <w:shd w:val="clear" w:fill="002451"/>
          <w:lang w:val="en-US" w:eastAsia="zh-CN" w:bidi="ar"/>
        </w:rPr>
        <w:t>&lt;&lt;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'and'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'&amp;'</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'not of'</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'not'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'xor'</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eval(</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conversions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'bin'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eval(</w:t>
      </w:r>
      <w:r>
        <w:rPr>
          <w:rFonts w:hint="default" w:ascii="Consolas" w:hAnsi="Consolas" w:eastAsia="Consolas" w:cs="Consolas"/>
          <w:b w:val="0"/>
          <w:bCs w:val="0"/>
          <w:color w:val="D1F1A9"/>
          <w:kern w:val="0"/>
          <w:sz w:val="21"/>
          <w:szCs w:val="21"/>
          <w:shd w:val="clear" w:fill="002451"/>
          <w:lang w:val="en-US" w:eastAsia="zh-CN" w:bidi="ar"/>
        </w:rPr>
        <w:t>'bin(num)'</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eval(</w:t>
      </w:r>
      <w:r>
        <w:rPr>
          <w:rFonts w:hint="default" w:ascii="Consolas" w:hAnsi="Consolas" w:eastAsia="Consolas" w:cs="Consolas"/>
          <w:b w:val="0"/>
          <w:bCs w:val="0"/>
          <w:color w:val="D1F1A9"/>
          <w:kern w:val="0"/>
          <w:sz w:val="21"/>
          <w:szCs w:val="21"/>
          <w:shd w:val="clear" w:fill="002451"/>
          <w:lang w:val="en-US" w:eastAsia="zh-CN" w:bidi="ar"/>
        </w:rPr>
        <w:t>'hex(num)'</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'oct'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eval(</w:t>
      </w:r>
      <w:r>
        <w:rPr>
          <w:rFonts w:hint="default" w:ascii="Consolas" w:hAnsi="Consolas" w:eastAsia="Consolas" w:cs="Consolas"/>
          <w:b w:val="0"/>
          <w:bCs w:val="0"/>
          <w:color w:val="D1F1A9"/>
          <w:kern w:val="0"/>
          <w:sz w:val="21"/>
          <w:szCs w:val="21"/>
          <w:shd w:val="clear" w:fill="002451"/>
          <w:lang w:val="en-US" w:eastAsia="zh-CN" w:bidi="ar"/>
        </w:rPr>
        <w:t>'oct(num)'</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trigonometry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'degree'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rad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math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180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.sin(</w:t>
      </w:r>
      <w:r>
        <w:rPr>
          <w:rFonts w:hint="default" w:ascii="Consolas" w:hAnsi="Consolas" w:eastAsia="Consolas" w:cs="Consolas"/>
          <w:b w:val="0"/>
          <w:bCs w:val="0"/>
          <w:color w:val="FF9DA4"/>
          <w:kern w:val="0"/>
          <w:sz w:val="21"/>
          <w:szCs w:val="21"/>
          <w:shd w:val="clear" w:fill="002451"/>
          <w:lang w:val="en-US" w:eastAsia="zh-CN" w:bidi="ar"/>
        </w:rPr>
        <w:t>rad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'cos'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.cos(</w:t>
      </w:r>
      <w:r>
        <w:rPr>
          <w:rFonts w:hint="default" w:ascii="Consolas" w:hAnsi="Consolas" w:eastAsia="Consolas" w:cs="Consolas"/>
          <w:b w:val="0"/>
          <w:bCs w:val="0"/>
          <w:color w:val="FF9DA4"/>
          <w:kern w:val="0"/>
          <w:sz w:val="21"/>
          <w:szCs w:val="21"/>
          <w:shd w:val="clear" w:fill="002451"/>
          <w:lang w:val="en-US" w:eastAsia="zh-CN" w:bidi="ar"/>
        </w:rPr>
        <w:t>rad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'tan'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.tan(</w:t>
      </w:r>
      <w:r>
        <w:rPr>
          <w:rFonts w:hint="default" w:ascii="Consolas" w:hAnsi="Consolas" w:eastAsia="Consolas" w:cs="Consolas"/>
          <w:b w:val="0"/>
          <w:bCs w:val="0"/>
          <w:color w:val="FF9DA4"/>
          <w:kern w:val="0"/>
          <w:sz w:val="21"/>
          <w:szCs w:val="21"/>
          <w:shd w:val="clear" w:fill="002451"/>
          <w:lang w:val="en-US" w:eastAsia="zh-CN" w:bidi="ar"/>
        </w:rPr>
        <w:t>rad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factorial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factorial(</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logFind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EEAD"/>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.log(</w:t>
      </w:r>
      <w:r>
        <w:rPr>
          <w:rFonts w:hint="default" w:ascii="Consolas" w:hAnsi="Consolas" w:eastAsia="Consolas" w:cs="Consolas"/>
          <w:b w:val="0"/>
          <w:bCs w:val="0"/>
          <w:color w:val="FF9DA4"/>
          <w:kern w:val="0"/>
          <w:sz w:val="21"/>
          <w:szCs w:val="21"/>
          <w:shd w:val="clear" w:fill="002451"/>
          <w:lang w:val="en-US" w:eastAsia="zh-CN" w:bidi="ar"/>
        </w:rPr>
        <w:t>num</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isHaving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perform</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'math'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"factorial"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(factorial(</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.rfind(</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isHaving(</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'sin'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'tan'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(trigonometry(</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isHaving(</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'bin'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'hex'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'oct'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(conversions(</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isHaving(</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'shift'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'and'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'or'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(bitwiseOperations(</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'log'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(logFind(</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Style w:val="15"/>
          <w:rFonts w:hint="default"/>
          <w:b w:val="0"/>
          <w:bCs w:val="0"/>
          <w:sz w:val="24"/>
          <w:szCs w:val="24"/>
          <w:u w:val="none"/>
          <w:lang w:val="en-US"/>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(basicOperations(</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NormalChat.py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difflib</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get_close_matches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json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random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currentTime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.now()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A.M."</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hour</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P.M."</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16</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currentDate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.now()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BBDAFF"/>
          <w:kern w:val="0"/>
          <w:sz w:val="21"/>
          <w:szCs w:val="21"/>
          <w:shd w:val="clear" w:fill="002451"/>
          <w:lang w:val="en-US" w:eastAsia="zh-CN" w:bidi="ar"/>
        </w:rPr>
        <w:t>.strftime(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%A</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8</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month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BBDAFF"/>
          <w:kern w:val="0"/>
          <w:sz w:val="21"/>
          <w:szCs w:val="21"/>
          <w:shd w:val="clear" w:fill="002451"/>
          <w:lang w:val="en-US" w:eastAsia="zh-CN" w:bidi="ar"/>
        </w:rPr>
        <w:t>.strftime(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%B</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year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year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f</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day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ml:space="preserve">,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ml:space="preserve">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month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ml:space="preserve">,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year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wishMe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.now()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now</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hour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hr</w:t>
      </w:r>
      <w:r>
        <w:rPr>
          <w:rFonts w:hint="default" w:ascii="Consolas" w:hAnsi="Consolas" w:eastAsia="Consolas" w:cs="Consolas"/>
          <w:b w:val="0"/>
          <w:bCs w:val="0"/>
          <w:color w:val="99FFFF"/>
          <w:kern w:val="0"/>
          <w:sz w:val="21"/>
          <w:szCs w:val="21"/>
          <w:shd w:val="clear" w:fill="002451"/>
          <w:lang w:val="en-US" w:eastAsia="zh-CN" w:bidi="ar"/>
        </w:rPr>
        <w:t>&lt;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wish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"Good Morning"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hr</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C58F"/>
          <w:kern w:val="0"/>
          <w:sz w:val="21"/>
          <w:szCs w:val="21"/>
          <w:shd w:val="clear" w:fill="002451"/>
          <w:lang w:val="en-US" w:eastAsia="zh-CN" w:bidi="ar"/>
        </w:rPr>
        <w:t>12</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and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hr</w:t>
      </w:r>
      <w:r>
        <w:rPr>
          <w:rFonts w:hint="default" w:ascii="Consolas" w:hAnsi="Consolas" w:eastAsia="Consolas" w:cs="Consolas"/>
          <w:b w:val="0"/>
          <w:bCs w:val="0"/>
          <w:color w:val="99FFFF"/>
          <w:kern w:val="0"/>
          <w:sz w:val="21"/>
          <w:szCs w:val="21"/>
          <w:shd w:val="clear" w:fill="002451"/>
          <w:lang w:val="en-US" w:eastAsia="zh-CN" w:bidi="ar"/>
        </w:rPr>
        <w:t>&lt;</w:t>
      </w:r>
      <w:r>
        <w:rPr>
          <w:rFonts w:hint="default" w:ascii="Consolas" w:hAnsi="Consolas" w:eastAsia="Consolas" w:cs="Consolas"/>
          <w:b w:val="0"/>
          <w:bCs w:val="0"/>
          <w:color w:val="FFC58F"/>
          <w:kern w:val="0"/>
          <w:sz w:val="21"/>
          <w:szCs w:val="21"/>
          <w:shd w:val="clear" w:fill="002451"/>
          <w:lang w:val="en-US" w:eastAsia="zh-CN" w:bidi="ar"/>
        </w:rPr>
        <w:t>16</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wish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"Good Afternoon"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wish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"Good Evening"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wish</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word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chat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'good'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wishMe()</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"Current Time is: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dt</w:t>
      </w:r>
      <w:r>
        <w:rPr>
          <w:rFonts w:hint="default" w:ascii="Consolas" w:hAnsi="Consolas" w:eastAsia="Consolas" w:cs="Consolas"/>
          <w:b w:val="0"/>
          <w:bCs w:val="0"/>
          <w:color w:val="BBDAFF"/>
          <w:kern w:val="0"/>
          <w:sz w:val="21"/>
          <w:szCs w:val="21"/>
          <w:shd w:val="clear" w:fill="002451"/>
          <w:lang w:val="en-US" w:eastAsia="zh-CN" w:bidi="ar"/>
        </w:rPr>
        <w:t>.currentTime()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isContain(</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'date'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'today'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'day'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'month'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dt</w:t>
      </w:r>
      <w:r>
        <w:rPr>
          <w:rFonts w:hint="default" w:ascii="Consolas" w:hAnsi="Consolas" w:eastAsia="Consolas" w:cs="Consolas"/>
          <w:b w:val="0"/>
          <w:bCs w:val="0"/>
          <w:color w:val="BBDAFF"/>
          <w:kern w:val="0"/>
          <w:sz w:val="21"/>
          <w:szCs w:val="21"/>
          <w:shd w:val="clear" w:fill="002451"/>
          <w:lang w:val="en-US" w:eastAsia="zh-CN" w:bidi="ar"/>
        </w:rPr>
        <w:t>.currentDate()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json</w:t>
      </w:r>
      <w:r>
        <w:rPr>
          <w:rFonts w:hint="default" w:ascii="Consolas" w:hAnsi="Consolas" w:eastAsia="Consolas" w:cs="Consolas"/>
          <w:b w:val="0"/>
          <w:bCs w:val="0"/>
          <w:color w:val="BBDAFF"/>
          <w:kern w:val="0"/>
          <w:sz w:val="21"/>
          <w:szCs w:val="21"/>
          <w:shd w:val="clear" w:fill="002451"/>
          <w:lang w:val="en-US" w:eastAsia="zh-CN" w:bidi="ar"/>
        </w:rPr>
        <w:t>.load(open(</w:t>
      </w:r>
      <w:r>
        <w:rPr>
          <w:rFonts w:hint="default" w:ascii="Consolas" w:hAnsi="Consolas" w:eastAsia="Consolas" w:cs="Consolas"/>
          <w:b w:val="0"/>
          <w:bCs w:val="0"/>
          <w:color w:val="D1F1A9"/>
          <w:kern w:val="0"/>
          <w:sz w:val="21"/>
          <w:szCs w:val="21"/>
          <w:shd w:val="clear" w:fill="002451"/>
          <w:lang w:val="en-US" w:eastAsia="zh-CN" w:bidi="ar"/>
        </w:rPr>
        <w:t>'extrafiles/NormalChat.json'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encoding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'utf-8'</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reply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response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get_close_matches(</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 xml:space="preserve">.keys(),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cutoff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0.6</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len(</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choice(</w:t>
      </w:r>
      <w:r>
        <w:rPr>
          <w:rFonts w:hint="default" w:ascii="Consolas" w:hAnsi="Consolas" w:eastAsia="Consolas" w:cs="Consolas"/>
          <w:b w:val="0"/>
          <w:bCs w:val="0"/>
          <w:color w:val="FF9DA4"/>
          <w:kern w:val="0"/>
          <w:sz w:val="21"/>
          <w:szCs w:val="21"/>
          <w:shd w:val="clear" w:fill="002451"/>
          <w:lang w:val="en-US" w:eastAsia="zh-CN" w:bidi="ar"/>
        </w:rPr>
        <w:t>response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lang_translate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language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googletrans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Translator, LANGUAGES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language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LANGUAGES.values()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translator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Translator()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translator</w:t>
      </w:r>
      <w:r>
        <w:rPr>
          <w:rFonts w:hint="default" w:ascii="Consolas" w:hAnsi="Consolas" w:eastAsia="Consolas" w:cs="Consolas"/>
          <w:b w:val="0"/>
          <w:bCs w:val="0"/>
          <w:color w:val="BBDAFF"/>
          <w:kern w:val="0"/>
          <w:sz w:val="21"/>
          <w:szCs w:val="21"/>
          <w:shd w:val="clear" w:fill="002451"/>
          <w:lang w:val="en-US" w:eastAsia="zh-CN" w:bidi="ar"/>
        </w:rPr>
        <w:t>.translate(</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src</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'en'</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dest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language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Timer.py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sleep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playsound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tkinter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threading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startTimer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nums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w:t>
      </w:r>
      <w:r>
        <w:rPr>
          <w:rFonts w:hint="default" w:ascii="Consolas" w:hAnsi="Consolas" w:eastAsia="Consolas" w:cs="Consolas"/>
          <w:b w:val="0"/>
          <w:bCs w:val="0"/>
          <w:color w:val="BBDAFF"/>
          <w:kern w:val="0"/>
          <w:sz w:val="21"/>
          <w:szCs w:val="21"/>
          <w:shd w:val="clear" w:fill="002451"/>
          <w:lang w:val="en-US" w:eastAsia="zh-CN" w:bidi="ar"/>
        </w:rPr>
        <w:t>.findall(</w:t>
      </w:r>
      <w:r>
        <w:rPr>
          <w:rFonts w:hint="default" w:ascii="Consolas" w:hAnsi="Consolas" w:eastAsia="Consolas" w:cs="Consolas"/>
          <w:b w:val="0"/>
          <w:bCs w:val="0"/>
          <w:color w:val="EBBBFF"/>
          <w:kern w:val="0"/>
          <w:sz w:val="21"/>
          <w:szCs w:val="21"/>
          <w:shd w:val="clear" w:fill="002451"/>
          <w:lang w:val="en-US" w:eastAsia="zh-CN" w:bidi="ar"/>
        </w:rPr>
        <w:t>r</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[0-9]</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"minute"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and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"second"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nums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nums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"minute"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nums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"second"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nums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"Timer Started"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sleep(</w:t>
      </w:r>
      <w:r>
        <w:rPr>
          <w:rFonts w:hint="default" w:ascii="Consolas" w:hAnsi="Consolas" w:eastAsia="Consolas" w:cs="Consolas"/>
          <w:b w:val="0"/>
          <w:bCs w:val="0"/>
          <w:color w:val="FF9DA4"/>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target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timer)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start()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playsound</w:t>
      </w:r>
      <w:r>
        <w:rPr>
          <w:rFonts w:hint="default" w:ascii="Consolas" w:hAnsi="Consolas" w:eastAsia="Consolas" w:cs="Consolas"/>
          <w:b w:val="0"/>
          <w:bCs w:val="0"/>
          <w:color w:val="BBDAFF"/>
          <w:kern w:val="0"/>
          <w:sz w:val="21"/>
          <w:szCs w:val="21"/>
          <w:shd w:val="clear" w:fill="002451"/>
          <w:lang w:val="en-US" w:eastAsia="zh-CN" w:bidi="ar"/>
        </w:rPr>
        <w:t>.playsound(</w:t>
      </w:r>
      <w:r>
        <w:rPr>
          <w:rFonts w:hint="default" w:ascii="Consolas" w:hAnsi="Consolas" w:eastAsia="Consolas" w:cs="Consolas"/>
          <w:b w:val="0"/>
          <w:bCs w:val="0"/>
          <w:color w:val="D1F1A9"/>
          <w:kern w:val="0"/>
          <w:sz w:val="21"/>
          <w:szCs w:val="21"/>
          <w:shd w:val="clear" w:fill="002451"/>
          <w:lang w:val="en-US" w:eastAsia="zh-CN" w:bidi="ar"/>
        </w:rPr>
        <w:t>"extrafiles/audios/Timer.mp3"</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timer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title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"Timer"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iconbitmap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"extrafiles/images/timer.ico"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300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.winfo_screenwidth()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.winfo_screenheight()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s_height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geometry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w_width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w_height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'white'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Label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"Time's Up"</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 Bold"</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pady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Button</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OK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font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"Arial"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15</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relief</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FLAT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bg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'#14A769'</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'white'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command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lambda</w:t>
      </w:r>
      <w:r>
        <w:rPr>
          <w:rFonts w:hint="default" w:ascii="Consolas" w:hAnsi="Consolas" w:eastAsia="Consolas" w:cs="Consolas"/>
          <w:b w:val="0"/>
          <w:bCs w:val="0"/>
          <w:color w:val="BBDAFF"/>
          <w:kern w:val="0"/>
          <w:sz w:val="21"/>
          <w:szCs w:val="21"/>
          <w:shd w:val="clear" w:fill="002451"/>
          <w:lang w:val="en-US" w:eastAsia="zh-CN" w:bidi="ar"/>
        </w:rPr>
        <w:t>:quit())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pack</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Style w:val="15"/>
          <w:rFonts w:hint="default"/>
          <w:b w:val="0"/>
          <w:bCs w:val="0"/>
          <w:sz w:val="24"/>
          <w:szCs w:val="24"/>
          <w:u w:val="none"/>
          <w:lang w:val="en-IN"/>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root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mainloop</w:t>
      </w:r>
      <w:r>
        <w:rPr>
          <w:rFonts w:hint="default" w:ascii="Consolas" w:hAnsi="Consolas" w:eastAsia="Consolas" w:cs="Consolas"/>
          <w:b w:val="0"/>
          <w:bCs w:val="0"/>
          <w:color w:val="BBDAFF"/>
          <w:kern w:val="0"/>
          <w:sz w:val="21"/>
          <w:szCs w:val="21"/>
          <w:shd w:val="clear" w:fill="002451"/>
          <w:lang w:val="en-US" w:eastAsia="zh-CN" w:bidi="ar"/>
        </w:rPr>
        <w:t>()</w:t>
      </w: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Todo.py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"userData/toDoList.txt"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createList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present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.now()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dt_format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present</w:t>
      </w:r>
      <w:r>
        <w:rPr>
          <w:rFonts w:hint="default" w:ascii="Consolas" w:hAnsi="Consolas" w:eastAsia="Consolas" w:cs="Consolas"/>
          <w:b w:val="0"/>
          <w:bCs w:val="0"/>
          <w:color w:val="BBDAFF"/>
          <w:kern w:val="0"/>
          <w:sz w:val="21"/>
          <w:szCs w:val="21"/>
          <w:shd w:val="clear" w:fill="002451"/>
          <w:lang w:val="en-US" w:eastAsia="zh-CN" w:bidi="ar"/>
        </w:rPr>
        <w:t>.strftime(</w:t>
      </w:r>
      <w:r>
        <w:rPr>
          <w:rFonts w:hint="default" w:ascii="Consolas" w:hAnsi="Consolas" w:eastAsia="Consolas" w:cs="Consolas"/>
          <w:b w:val="0"/>
          <w:bCs w:val="0"/>
          <w:color w:val="D1F1A9"/>
          <w:kern w:val="0"/>
          <w:sz w:val="21"/>
          <w:szCs w:val="21"/>
          <w:shd w:val="clear" w:fill="002451"/>
          <w:lang w:val="en-US" w:eastAsia="zh-CN" w:bidi="ar"/>
        </w:rPr>
        <w:t>"Date: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%m</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%Y</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Time: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%H</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%M</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%S</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.write(</w:t>
      </w:r>
      <w:r>
        <w:rPr>
          <w:rFonts w:hint="default" w:ascii="Consolas" w:hAnsi="Consolas" w:eastAsia="Consolas" w:cs="Consolas"/>
          <w:b w:val="0"/>
          <w:bCs w:val="0"/>
          <w:color w:val="FF9DA4"/>
          <w:kern w:val="0"/>
          <w:sz w:val="21"/>
          <w:szCs w:val="21"/>
          <w:shd w:val="clear" w:fill="002451"/>
          <w:lang w:val="en-US" w:eastAsia="zh-CN" w:bidi="ar"/>
        </w:rPr>
        <w:t>dt_format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toDoList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.isfile(</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createList()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.read(</w:t>
      </w:r>
      <w:r>
        <w:rPr>
          <w:rFonts w:hint="default" w:ascii="Consolas" w:hAnsi="Consolas" w:eastAsia="Consolas" w:cs="Consolas"/>
          <w:b w:val="0"/>
          <w:bCs w:val="0"/>
          <w:color w:val="FFC58F"/>
          <w:kern w:val="0"/>
          <w:sz w:val="21"/>
          <w:szCs w:val="21"/>
          <w:shd w:val="clear" w:fill="002451"/>
          <w:lang w:val="en-US" w:eastAsia="zh-CN" w:bidi="ar"/>
        </w:rPr>
        <w:t>8</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x</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6</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yesterday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present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.now()</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today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int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present</w:t>
      </w:r>
      <w:r>
        <w:rPr>
          <w:rFonts w:hint="default" w:ascii="Consolas" w:hAnsi="Consolas" w:eastAsia="Consolas" w:cs="Consolas"/>
          <w:b w:val="0"/>
          <w:bCs w:val="0"/>
          <w:color w:val="BBDAFF"/>
          <w:kern w:val="0"/>
          <w:sz w:val="21"/>
          <w:szCs w:val="21"/>
          <w:shd w:val="clear" w:fill="002451"/>
          <w:lang w:val="en-US" w:eastAsia="zh-CN" w:bidi="ar"/>
        </w:rPr>
        <w:t>.strftime(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today</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yesterday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createList()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dt_format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present</w:t>
      </w:r>
      <w:r>
        <w:rPr>
          <w:rFonts w:hint="default" w:ascii="Consolas" w:hAnsi="Consolas" w:eastAsia="Consolas" w:cs="Consolas"/>
          <w:b w:val="0"/>
          <w:bCs w:val="0"/>
          <w:color w:val="BBDAFF"/>
          <w:kern w:val="0"/>
          <w:sz w:val="21"/>
          <w:szCs w:val="21"/>
          <w:shd w:val="clear" w:fill="002451"/>
          <w:lang w:val="en-US" w:eastAsia="zh-CN" w:bidi="ar"/>
        </w:rPr>
        <w:t>.strftime(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%H</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%M</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dt_format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.write(f</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dt_format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xml:space="preserve">] :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.close()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showtoDoList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.isfile(</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"It looks like that list is empty"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line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w:t>
      </w:r>
      <w:r>
        <w:rPr>
          <w:rFonts w:hint="default" w:ascii="Consolas" w:hAnsi="Consolas" w:eastAsia="Consolas" w:cs="Consolas"/>
          <w:b w:val="0"/>
          <w:bCs w:val="0"/>
          <w:color w:val="BBDAFF"/>
          <w:kern w:val="0"/>
          <w:sz w:val="21"/>
          <w:szCs w:val="21"/>
          <w:shd w:val="clear" w:fill="002451"/>
          <w:lang w:val="en-US" w:eastAsia="zh-CN" w:bidi="ar"/>
        </w:rPr>
        <w:t>.readlines()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BBDAFF"/>
          <w:kern w:val="0"/>
          <w:sz w:val="21"/>
          <w:szCs w:val="21"/>
          <w:shd w:val="clear" w:fill="002451"/>
          <w:lang w:val="en-US" w:eastAsia="zh-CN" w:bidi="ar"/>
        </w:rPr>
        <w:t>.append(</w:t>
      </w:r>
      <w:r>
        <w:rPr>
          <w:rFonts w:hint="default" w:ascii="Consolas" w:hAnsi="Consolas" w:eastAsia="Consolas" w:cs="Consolas"/>
          <w:b w:val="0"/>
          <w:bCs w:val="0"/>
          <w:color w:val="FF9DA4"/>
          <w:kern w:val="0"/>
          <w:sz w:val="21"/>
          <w:szCs w:val="21"/>
          <w:shd w:val="clear" w:fill="002451"/>
          <w:lang w:val="en-US" w:eastAsia="zh-CN" w:bidi="ar"/>
        </w:rPr>
        <w:t>line</w:t>
      </w:r>
      <w:r>
        <w:rPr>
          <w:rFonts w:hint="default" w:ascii="Consolas" w:hAnsi="Consolas" w:eastAsia="Consolas" w:cs="Consolas"/>
          <w:b w:val="0"/>
          <w:bCs w:val="0"/>
          <w:color w:val="BBDAFF"/>
          <w:kern w:val="0"/>
          <w:sz w:val="21"/>
          <w:szCs w:val="21"/>
          <w:shd w:val="clear" w:fill="002451"/>
          <w:lang w:val="en-US" w:eastAsia="zh-CN" w:bidi="ar"/>
        </w:rPr>
        <w:t>.strip())</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speakList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[f</w:t>
      </w:r>
      <w:r>
        <w:rPr>
          <w:rFonts w:hint="default" w:ascii="Consolas" w:hAnsi="Consolas" w:eastAsia="Consolas" w:cs="Consolas"/>
          <w:b w:val="0"/>
          <w:bCs w:val="0"/>
          <w:color w:val="D1F1A9"/>
          <w:kern w:val="0"/>
          <w:sz w:val="21"/>
          <w:szCs w:val="21"/>
          <w:shd w:val="clear" w:fill="002451"/>
          <w:lang w:val="en-US" w:eastAsia="zh-CN" w:bidi="ar"/>
        </w:rPr>
        <w:t>"You have {</w:t>
      </w:r>
      <w:r>
        <w:rPr>
          <w:rFonts w:hint="default" w:ascii="Consolas" w:hAnsi="Consolas" w:eastAsia="Consolas" w:cs="Consolas"/>
          <w:b w:val="0"/>
          <w:bCs w:val="0"/>
          <w:color w:val="BBDAFF"/>
          <w:kern w:val="0"/>
          <w:sz w:val="21"/>
          <w:szCs w:val="21"/>
          <w:shd w:val="clear" w:fill="002451"/>
          <w:lang w:val="en-US" w:eastAsia="zh-CN" w:bidi="ar"/>
        </w:rPr>
        <w:t>len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D1F1A9"/>
          <w:kern w:val="0"/>
          <w:sz w:val="21"/>
          <w:szCs w:val="21"/>
          <w:shd w:val="clear" w:fill="002451"/>
          <w:lang w:val="en-US" w:eastAsia="zh-CN" w:bidi="ar"/>
        </w:rPr>
        <w:t>)-1} items in your list: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items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speakList</w:t>
      </w:r>
      <w:r>
        <w:rPr>
          <w:rFonts w:hint="default" w:ascii="Consolas" w:hAnsi="Consolas" w:eastAsia="Consolas" w:cs="Consolas"/>
          <w:b w:val="0"/>
          <w:bCs w:val="0"/>
          <w:color w:val="BBDAFF"/>
          <w:kern w:val="0"/>
          <w:sz w:val="21"/>
          <w:szCs w:val="21"/>
          <w:shd w:val="clear" w:fill="002451"/>
          <w:lang w:val="en-US" w:eastAsia="zh-CN" w:bidi="ar"/>
        </w:rPr>
        <w:t>.append(</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BBDAFF"/>
          <w:kern w:val="0"/>
          <w:sz w:val="21"/>
          <w:szCs w:val="21"/>
          <w:shd w:val="clear" w:fill="002451"/>
          <w:lang w:val="en-US" w:eastAsia="zh-CN" w:bidi="ar"/>
        </w:rPr>
        <w:t>.capitalize())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speakList</w:t>
      </w:r>
    </w:p>
    <w:p>
      <w:pPr>
        <w:keepNext w:val="0"/>
        <w:keepLines w:val="0"/>
        <w:widowControl/>
        <w:suppressLineNumbers w:val="0"/>
        <w:jc w:val="left"/>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userHandler.py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pickle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UserData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gender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'None'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extractData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with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'userData/userData.pck'</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details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pickle</w:t>
      </w:r>
      <w:r>
        <w:rPr>
          <w:rFonts w:hint="default" w:ascii="Consolas" w:hAnsi="Consolas" w:eastAsia="Consolas" w:cs="Consolas"/>
          <w:b w:val="0"/>
          <w:bCs w:val="0"/>
          <w:color w:val="BBDAFF"/>
          <w:kern w:val="0"/>
          <w:sz w:val="21"/>
          <w:szCs w:val="21"/>
          <w:shd w:val="clear" w:fill="002451"/>
          <w:lang w:val="en-US" w:eastAsia="zh-CN" w:bidi="ar"/>
        </w:rPr>
        <w:t>.load(</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gender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details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details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'gender'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details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updateData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gender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with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'userData/userData.pck'</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details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'gender'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gender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userphoto</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pickle</w:t>
      </w:r>
      <w:r>
        <w:rPr>
          <w:rFonts w:hint="default" w:ascii="Consolas" w:hAnsi="Consolas" w:eastAsia="Consolas" w:cs="Consolas"/>
          <w:b w:val="0"/>
          <w:bCs w:val="0"/>
          <w:color w:val="BBDAFF"/>
          <w:kern w:val="0"/>
          <w:sz w:val="21"/>
          <w:szCs w:val="21"/>
          <w:shd w:val="clear" w:fill="002451"/>
          <w:lang w:val="en-US" w:eastAsia="zh-CN" w:bidi="ar"/>
        </w:rPr>
        <w:t>.dump(</w:t>
      </w:r>
      <w:r>
        <w:rPr>
          <w:rFonts w:hint="default" w:ascii="Consolas" w:hAnsi="Consolas" w:eastAsia="Consolas" w:cs="Consolas"/>
          <w:b w:val="0"/>
          <w:bCs w:val="0"/>
          <w:color w:val="FF9DA4"/>
          <w:kern w:val="0"/>
          <w:sz w:val="21"/>
          <w:szCs w:val="21"/>
          <w:shd w:val="clear" w:fill="002451"/>
          <w:lang w:val="en-US" w:eastAsia="zh-CN" w:bidi="ar"/>
        </w:rPr>
        <w:t>details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file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getName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name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getGender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gender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getUserPhoto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userphoto</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UpdateUserPhoto</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avatar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UserData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BBDAFF"/>
          <w:kern w:val="0"/>
          <w:sz w:val="21"/>
          <w:szCs w:val="21"/>
          <w:shd w:val="clear" w:fill="002451"/>
          <w:lang w:val="en-US" w:eastAsia="zh-CN" w:bidi="ar"/>
        </w:rPr>
        <w:t>.extractData()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BBDAFF"/>
          <w:kern w:val="0"/>
          <w:sz w:val="21"/>
          <w:szCs w:val="21"/>
          <w:shd w:val="clear" w:fill="002451"/>
          <w:lang w:val="en-US" w:eastAsia="zh-CN" w:bidi="ar"/>
        </w:rPr>
        <w:t>.updateData(</w:t>
      </w: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BBDAFF"/>
          <w:kern w:val="0"/>
          <w:sz w:val="21"/>
          <w:szCs w:val="21"/>
          <w:shd w:val="clear" w:fill="002451"/>
          <w:lang w:val="en-US" w:eastAsia="zh-CN" w:bidi="ar"/>
        </w:rPr>
        <w:t xml:space="preserve">.getName(), </w:t>
      </w:r>
      <w:r>
        <w:rPr>
          <w:rFonts w:hint="default" w:ascii="Consolas" w:hAnsi="Consolas" w:eastAsia="Consolas" w:cs="Consolas"/>
          <w:b w:val="0"/>
          <w:bCs w:val="0"/>
          <w:color w:val="FF9DA4"/>
          <w:kern w:val="0"/>
          <w:sz w:val="21"/>
          <w:szCs w:val="21"/>
          <w:shd w:val="clear" w:fill="002451"/>
          <w:lang w:val="en-US" w:eastAsia="zh-CN" w:bidi="ar"/>
        </w:rPr>
        <w:t>u</w:t>
      </w:r>
      <w:r>
        <w:rPr>
          <w:rFonts w:hint="default" w:ascii="Consolas" w:hAnsi="Consolas" w:eastAsia="Consolas" w:cs="Consolas"/>
          <w:b w:val="0"/>
          <w:bCs w:val="0"/>
          <w:color w:val="BBDAFF"/>
          <w:kern w:val="0"/>
          <w:sz w:val="21"/>
          <w:szCs w:val="21"/>
          <w:shd w:val="clear" w:fill="002451"/>
          <w:lang w:val="en-US" w:eastAsia="zh-CN" w:bidi="ar"/>
        </w:rPr>
        <w:t xml:space="preserve">.getGender(), </w:t>
      </w:r>
      <w:r>
        <w:rPr>
          <w:rFonts w:hint="default" w:ascii="Consolas" w:hAnsi="Consolas" w:eastAsia="Consolas" w:cs="Consolas"/>
          <w:b w:val="0"/>
          <w:bCs w:val="0"/>
          <w:color w:val="FFC58F"/>
          <w:kern w:val="0"/>
          <w:sz w:val="21"/>
          <w:szCs w:val="21"/>
          <w:shd w:val="clear" w:fill="002451"/>
          <w:lang w:val="en-US" w:eastAsia="zh-CN" w:bidi="ar"/>
        </w:rPr>
        <w:t>avatar</w:t>
      </w:r>
      <w:r>
        <w:rPr>
          <w:rFonts w:hint="default" w:ascii="Consolas" w:hAnsi="Consolas" w:eastAsia="Consolas" w:cs="Consolas"/>
          <w:b w:val="0"/>
          <w:bCs w:val="0"/>
          <w:color w:val="BBDAFF"/>
          <w:kern w:val="0"/>
          <w:sz w:val="21"/>
          <w:szCs w:val="21"/>
          <w:shd w:val="clear" w:fill="002451"/>
          <w:lang w:val="en-US" w:eastAsia="zh-CN" w:bidi="ar"/>
        </w:rPr>
        <w:t>)</w:t>
      </w: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bCs/>
          <w:sz w:val="24"/>
          <w:szCs w:val="24"/>
          <w:u w:val="none"/>
          <w:lang w:val="en-US"/>
        </w:rPr>
      </w:pPr>
      <w:r>
        <w:rPr>
          <w:rStyle w:val="15"/>
          <w:rFonts w:hint="default"/>
          <w:b/>
          <w:bCs/>
          <w:sz w:val="24"/>
          <w:szCs w:val="24"/>
          <w:u w:val="none"/>
          <w:lang w:val="en-US"/>
        </w:rPr>
        <w:t>webScrapping.py</w:t>
      </w:r>
    </w:p>
    <w:p>
      <w:pPr>
        <w:pStyle w:val="14"/>
        <w:jc w:val="both"/>
        <w:textAlignment w:val="baseline"/>
        <w:rPr>
          <w:rStyle w:val="15"/>
          <w:rFonts w:hint="default"/>
          <w:b/>
          <w:bCs/>
          <w:sz w:val="24"/>
          <w:szCs w:val="24"/>
          <w:u w:val="none"/>
          <w:lang w:val="en-US"/>
        </w:rPr>
      </w:pP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wikipedia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bs4</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threading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smtplib</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urllib</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request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geopy.geocoders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Nominatim</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geopy.distance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great_circle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COVID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'Not Available'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deaths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'Not Available'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recovered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'Not Available'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'Not Available'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deathsIndia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'Not Available'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recoveredIndia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'Not Available'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covidUpdate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'https://www.worldometers.info/coronavirus/'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content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'html.parser'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class_</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'maincounter-number'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BBDAFF"/>
          <w:kern w:val="0"/>
          <w:sz w:val="21"/>
          <w:szCs w:val="21"/>
          <w:shd w:val="clear" w:fill="002451"/>
          <w:lang w:val="en-US" w:eastAsia="zh-CN" w:bidi="ar"/>
        </w:rPr>
        <w:t>.append(</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.text.strip())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deaths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recovered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covidUpdateIndia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'https://www.worldometers.info/coronavirus/country/india/'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content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'html.parser'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class_</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'maincounter-number'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BBDAFF"/>
          <w:kern w:val="0"/>
          <w:sz w:val="21"/>
          <w:szCs w:val="21"/>
          <w:shd w:val="clear" w:fill="002451"/>
          <w:lang w:val="en-US" w:eastAsia="zh-CN" w:bidi="ar"/>
        </w:rPr>
        <w:t>.append(</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.text.strip())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deathsIndia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recoveredIndia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temp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totalCases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totalIndia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total</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totalDeaths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deathsIndia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deaths</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totalRecovery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recoveredIndia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recovered</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symptoms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symt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 Fever'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 Coughing'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'3. Shortness of breath'</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'4. Trouble breathing'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'5. Fatigue'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'6. Chills, sometimes with shaking'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'7. Body aches'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'8. Headache'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'9. Sore throat'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'10. Loss of smell or taste'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'11. Nausea'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'12. Diarrhea'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symt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prevention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prevention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'1. Clean your hands often. Use soap and water, or an alcohol-based hand rub.'</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'2. Maintain a safe distance from anyone who is coughing or sneezing.'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'3. Wear a mask when physical distancing is not possible.'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'4. Don’t touch your eyes, nose or mouth.'</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'5. Cover your nose and mouth with your bent elbow or a tissue when you cough or sneeze.'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'6. Stay home if you feel unwell.'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'7. If you have a fever, cough and difficulty breathing, seek medical attention.'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prevention</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wikiResult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'wikipedia'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'search'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len(</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.split())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"wikipedia"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wikipedia</w:t>
      </w:r>
      <w:r>
        <w:rPr>
          <w:rFonts w:hint="default" w:ascii="Consolas" w:hAnsi="Consolas" w:eastAsia="Consolas" w:cs="Consolas"/>
          <w:b w:val="0"/>
          <w:bCs w:val="0"/>
          <w:color w:val="BBDAFF"/>
          <w:kern w:val="0"/>
          <w:sz w:val="21"/>
          <w:szCs w:val="21"/>
          <w:shd w:val="clear" w:fill="002451"/>
          <w:lang w:val="en-US" w:eastAsia="zh-CN" w:bidi="ar"/>
        </w:rPr>
        <w:t>.summary(</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sentences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"Desired Result Not Found"</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class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WEATHER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__init__</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#Currently in Lucknow, its 26 with Haze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city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currCondition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speakResult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updateWeather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D1F1A9"/>
          <w:kern w:val="0"/>
          <w:sz w:val="21"/>
          <w:szCs w:val="21"/>
          <w:shd w:val="clear" w:fill="002451"/>
          <w:lang w:val="en-US" w:eastAsia="zh-CN" w:bidi="ar"/>
        </w:rPr>
        <w:t>"https://ipinfo.io/"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.json()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 URL = 'https://weather.com/en-IN/weather/today/l/'+data['loc']</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'https://weather.com/en-IN/weather/today/'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content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'html.parser'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city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'h1'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w:t>
      </w:r>
      <w:r>
        <w:rPr>
          <w:rFonts w:hint="default" w:ascii="Consolas" w:hAnsi="Consolas" w:eastAsia="Consolas" w:cs="Consolas"/>
          <w:b w:val="0"/>
          <w:bCs w:val="0"/>
          <w:color w:val="FFFFFF"/>
          <w:kern w:val="0"/>
          <w:sz w:val="21"/>
          <w:szCs w:val="21"/>
          <w:shd w:val="clear" w:fill="002451"/>
          <w:lang w:val="en-US" w:eastAsia="zh-CN" w:bidi="ar"/>
        </w:rPr>
        <w:t>.text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cty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city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cty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cty</w:t>
      </w:r>
      <w:r>
        <w:rPr>
          <w:rFonts w:hint="default" w:ascii="Consolas" w:hAnsi="Consolas" w:eastAsia="Consolas" w:cs="Consolas"/>
          <w:b w:val="0"/>
          <w:bCs w:val="0"/>
          <w:color w:val="BBDAFF"/>
          <w:kern w:val="0"/>
          <w:sz w:val="21"/>
          <w:szCs w:val="21"/>
          <w:shd w:val="clear" w:fill="002451"/>
          <w:lang w:val="en-US" w:eastAsia="zh-CN" w:bidi="ar"/>
        </w:rPr>
        <w:t>.find(</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spans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'span'</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span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spans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span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'data-testid'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"TemperatureValue"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span</w:t>
      </w:r>
      <w:r>
        <w:rPr>
          <w:rFonts w:hint="default" w:ascii="Consolas" w:hAnsi="Consolas" w:eastAsia="Consolas" w:cs="Consolas"/>
          <w:b w:val="0"/>
          <w:bCs w:val="0"/>
          <w:color w:val="FFFFF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pass</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class_</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'CurrentConditions--phraseValue--2xXSr'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currCondition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FFFFFF"/>
          <w:kern w:val="0"/>
          <w:sz w:val="21"/>
          <w:szCs w:val="21"/>
          <w:shd w:val="clear" w:fill="002451"/>
          <w:lang w:val="en-US" w:eastAsia="zh-CN" w:bidi="ar"/>
        </w:rPr>
        <w:t>.text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weather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today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datetime</w:t>
      </w:r>
      <w:r>
        <w:rPr>
          <w:rFonts w:hint="default" w:ascii="Consolas" w:hAnsi="Consolas" w:eastAsia="Consolas" w:cs="Consolas"/>
          <w:b w:val="0"/>
          <w:bCs w:val="0"/>
          <w:color w:val="BBDAFF"/>
          <w:kern w:val="0"/>
          <w:sz w:val="21"/>
          <w:szCs w:val="21"/>
          <w:shd w:val="clear" w:fill="002451"/>
          <w:lang w:val="en-US" w:eastAsia="zh-CN" w:bidi="ar"/>
        </w:rPr>
        <w:t>.today()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strftime(</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%A</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speakResult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"Currently in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city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its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degree, with a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currCondition</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tempValue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currCondition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today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city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self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speakResult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COVID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WEATHER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dataUpdate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.covidUpdate()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.covidUpdateIndia()</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.updateWeather()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WEATHER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weather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w:t>
      </w:r>
      <w:r>
        <w:rPr>
          <w:rFonts w:hint="default" w:ascii="Consolas" w:hAnsi="Consolas" w:eastAsia="Consolas" w:cs="Consolas"/>
          <w:b w:val="0"/>
          <w:bCs w:val="0"/>
          <w:color w:val="BBDAFF"/>
          <w:kern w:val="0"/>
          <w:sz w:val="21"/>
          <w:szCs w:val="21"/>
          <w:shd w:val="clear" w:fill="002451"/>
          <w:lang w:val="en-US" w:eastAsia="zh-CN" w:bidi="ar"/>
        </w:rPr>
        <w:t>.weather()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 COVID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covid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"india"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"statistic"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'report'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"Here are the statistics..."</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"Total cases: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.totalCases(</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"Total Recovery: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.totalRecovery(</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"Total Deaths: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.totalDeaths(</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"symptom"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"Here are the Symptoms..."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.symptoms()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"prevent"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"measure"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"precaution"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"Here are the some of preventions from COVID-19:"</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.prevention()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"recov"</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"Total Recovery is: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.totalRecovery(</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"death"</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"Total Deaths are: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.totalDeaths(</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"Total Cases are: "</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w:t>
      </w:r>
      <w:r>
        <w:rPr>
          <w:rFonts w:hint="default" w:ascii="Consolas" w:hAnsi="Consolas" w:eastAsia="Consolas" w:cs="Consolas"/>
          <w:b w:val="0"/>
          <w:bCs w:val="0"/>
          <w:color w:val="BBDAFF"/>
          <w:kern w:val="0"/>
          <w:sz w:val="21"/>
          <w:szCs w:val="21"/>
          <w:shd w:val="clear" w:fill="002451"/>
          <w:lang w:val="en-US" w:eastAsia="zh-CN" w:bidi="ar"/>
        </w:rPr>
        <w:t>.totalCases(</w:t>
      </w:r>
      <w:r>
        <w:rPr>
          <w:rFonts w:hint="default" w:ascii="Consolas" w:hAnsi="Consolas" w:eastAsia="Consolas" w:cs="Consolas"/>
          <w:b w:val="0"/>
          <w:bCs w:val="0"/>
          <w:color w:val="FF9DA4"/>
          <w:kern w:val="0"/>
          <w:sz w:val="21"/>
          <w:szCs w:val="21"/>
          <w:shd w:val="clear" w:fill="002451"/>
          <w:lang w:val="en-US" w:eastAsia="zh-CN" w:bidi="ar"/>
        </w:rPr>
        <w:t>india_bool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latestNews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news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'https://indianexpress.com/latest-news/'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content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'html.parser'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headlineLinks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 {</w:t>
      </w:r>
      <w:r>
        <w:rPr>
          <w:rFonts w:hint="default" w:ascii="Consolas" w:hAnsi="Consolas" w:eastAsia="Consolas" w:cs="Consolas"/>
          <w:b w:val="0"/>
          <w:bCs w:val="0"/>
          <w:color w:val="D1F1A9"/>
          <w:kern w:val="0"/>
          <w:sz w:val="21"/>
          <w:szCs w:val="21"/>
          <w:shd w:val="clear" w:fill="002451"/>
          <w:lang w:val="en-US" w:eastAsia="zh-CN" w:bidi="ar"/>
        </w:rPr>
        <w:t>'class'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'title'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99FFFF"/>
          <w:kern w:val="0"/>
          <w:sz w:val="21"/>
          <w:szCs w:val="21"/>
          <w:shd w:val="clear" w:fill="002451"/>
          <w:lang w:val="en-US" w:eastAsia="zh-CN" w:bidi="ar"/>
        </w:rPr>
        <w:t>&gt;</w:t>
      </w:r>
      <w:r>
        <w:rPr>
          <w:rFonts w:hint="default" w:ascii="Consolas" w:hAnsi="Consolas" w:eastAsia="Consolas" w:cs="Consolas"/>
          <w:b w:val="0"/>
          <w:bCs w:val="0"/>
          <w:color w:val="FFC58F"/>
          <w:kern w:val="0"/>
          <w:sz w:val="21"/>
          <w:szCs w:val="21"/>
          <w:shd w:val="clear" w:fill="002451"/>
          <w:lang w:val="en-US" w:eastAsia="zh-CN" w:bidi="ar"/>
        </w:rPr>
        <w:t>news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a_tag</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div</w:t>
      </w:r>
      <w:r>
        <w:rPr>
          <w:rFonts w:hint="default" w:ascii="Consolas" w:hAnsi="Consolas" w:eastAsia="Consolas" w:cs="Consolas"/>
          <w:b w:val="0"/>
          <w:bCs w:val="0"/>
          <w:color w:val="BBDAFF"/>
          <w:kern w:val="0"/>
          <w:sz w:val="21"/>
          <w:szCs w:val="21"/>
          <w:shd w:val="clear" w:fill="002451"/>
          <w:lang w:val="en-US" w:eastAsia="zh-CN" w:bidi="ar"/>
        </w:rPr>
        <w:t>.find(</w:t>
      </w:r>
      <w:r>
        <w:rPr>
          <w:rFonts w:hint="default" w:ascii="Consolas" w:hAnsi="Consolas" w:eastAsia="Consolas" w:cs="Consolas"/>
          <w:b w:val="0"/>
          <w:bCs w:val="0"/>
          <w:color w:val="D1F1A9"/>
          <w:kern w:val="0"/>
          <w:sz w:val="21"/>
          <w:szCs w:val="21"/>
          <w:shd w:val="clear" w:fill="002451"/>
          <w:lang w:val="en-US" w:eastAsia="zh-CN" w:bidi="ar"/>
        </w:rPr>
        <w:t>'a'</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headlineLinks</w:t>
      </w:r>
      <w:r>
        <w:rPr>
          <w:rFonts w:hint="default" w:ascii="Consolas" w:hAnsi="Consolas" w:eastAsia="Consolas" w:cs="Consolas"/>
          <w:b w:val="0"/>
          <w:bCs w:val="0"/>
          <w:color w:val="BBDAFF"/>
          <w:kern w:val="0"/>
          <w:sz w:val="21"/>
          <w:szCs w:val="21"/>
          <w:shd w:val="clear" w:fill="002451"/>
          <w:lang w:val="en-US" w:eastAsia="zh-CN" w:bidi="ar"/>
        </w:rPr>
        <w:t>.append(</w:t>
      </w:r>
      <w:r>
        <w:rPr>
          <w:rFonts w:hint="default" w:ascii="Consolas" w:hAnsi="Consolas" w:eastAsia="Consolas" w:cs="Consolas"/>
          <w:b w:val="0"/>
          <w:bCs w:val="0"/>
          <w:color w:val="FF9DA4"/>
          <w:kern w:val="0"/>
          <w:sz w:val="21"/>
          <w:szCs w:val="21"/>
          <w:shd w:val="clear" w:fill="002451"/>
          <w:lang w:val="en-US" w:eastAsia="zh-CN" w:bidi="ar"/>
        </w:rPr>
        <w:t>a_tag</w:t>
      </w:r>
      <w:r>
        <w:rPr>
          <w:rFonts w:hint="default" w:ascii="Consolas" w:hAnsi="Consolas" w:eastAsia="Consolas" w:cs="Consolas"/>
          <w:b w:val="0"/>
          <w:bCs w:val="0"/>
          <w:color w:val="BBDAFF"/>
          <w:kern w:val="0"/>
          <w:sz w:val="21"/>
          <w:szCs w:val="21"/>
          <w:shd w:val="clear" w:fill="002451"/>
          <w:lang w:val="en-US" w:eastAsia="zh-CN" w:bidi="ar"/>
        </w:rPr>
        <w:t>.attrs[</w:t>
      </w:r>
      <w:r>
        <w:rPr>
          <w:rFonts w:hint="default" w:ascii="Consolas" w:hAnsi="Consolas" w:eastAsia="Consolas" w:cs="Consolas"/>
          <w:b w:val="0"/>
          <w:bCs w:val="0"/>
          <w:color w:val="D1F1A9"/>
          <w:kern w:val="0"/>
          <w:sz w:val="21"/>
          <w:szCs w:val="21"/>
          <w:shd w:val="clear" w:fill="002451"/>
          <w:lang w:val="en-US" w:eastAsia="zh-CN" w:bidi="ar"/>
        </w:rPr>
        <w:t>'href'</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headlines</w:t>
      </w:r>
      <w:r>
        <w:rPr>
          <w:rFonts w:hint="default" w:ascii="Consolas" w:hAnsi="Consolas" w:eastAsia="Consolas" w:cs="Consolas"/>
          <w:b w:val="0"/>
          <w:bCs w:val="0"/>
          <w:color w:val="BBDAFF"/>
          <w:kern w:val="0"/>
          <w:sz w:val="21"/>
          <w:szCs w:val="21"/>
          <w:shd w:val="clear" w:fill="002451"/>
          <w:lang w:val="en-US" w:eastAsia="zh-CN" w:bidi="ar"/>
        </w:rPr>
        <w:t>.append(</w:t>
      </w:r>
      <w:r>
        <w:rPr>
          <w:rFonts w:hint="default" w:ascii="Consolas" w:hAnsi="Consolas" w:eastAsia="Consolas" w:cs="Consolas"/>
          <w:b w:val="0"/>
          <w:bCs w:val="0"/>
          <w:color w:val="FF9DA4"/>
          <w:kern w:val="0"/>
          <w:sz w:val="21"/>
          <w:szCs w:val="21"/>
          <w:shd w:val="clear" w:fill="002451"/>
          <w:lang w:val="en-US" w:eastAsia="zh-CN" w:bidi="ar"/>
        </w:rPr>
        <w:t>a_tag</w:t>
      </w:r>
      <w:r>
        <w:rPr>
          <w:rFonts w:hint="default" w:ascii="Consolas" w:hAnsi="Consolas" w:eastAsia="Consolas" w:cs="Consolas"/>
          <w:b w:val="0"/>
          <w:bCs w:val="0"/>
          <w:color w:val="BBDAFF"/>
          <w:kern w:val="0"/>
          <w:sz w:val="21"/>
          <w:szCs w:val="21"/>
          <w:shd w:val="clear" w:fill="002451"/>
          <w:lang w:val="en-US" w:eastAsia="zh-CN" w:bidi="ar"/>
        </w:rPr>
        <w:t>.text)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headlines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headlineLinks</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maps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'maps'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'map'</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'google'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openWebsite(</w:t>
      </w:r>
      <w:r>
        <w:rPr>
          <w:rFonts w:hint="default" w:ascii="Consolas" w:hAnsi="Consolas" w:eastAsia="Consolas" w:cs="Consolas"/>
          <w:b w:val="0"/>
          <w:bCs w:val="0"/>
          <w:color w:val="D1F1A9"/>
          <w:kern w:val="0"/>
          <w:sz w:val="21"/>
          <w:szCs w:val="21"/>
          <w:shd w:val="clear" w:fill="002451"/>
          <w:lang w:val="en-US" w:eastAsia="zh-CN" w:bidi="ar"/>
        </w:rPr>
        <w:t>'https://www.google.com/maps/place/'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giveDirections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startingPoint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destinationPoint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geolocator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Nominatim(</w:t>
      </w:r>
      <w:r>
        <w:rPr>
          <w:rFonts w:hint="default" w:ascii="Consolas" w:hAnsi="Consolas" w:eastAsia="Consolas" w:cs="Consolas"/>
          <w:b w:val="0"/>
          <w:bCs w:val="0"/>
          <w:color w:val="FFC58F"/>
          <w:kern w:val="0"/>
          <w:sz w:val="21"/>
          <w:szCs w:val="21"/>
          <w:shd w:val="clear" w:fill="002451"/>
          <w:lang w:val="en-US" w:eastAsia="zh-CN" w:bidi="ar"/>
        </w:rPr>
        <w:t>user_agent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'assistant'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'current'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startingPoint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D1F1A9"/>
          <w:kern w:val="0"/>
          <w:sz w:val="21"/>
          <w:szCs w:val="21"/>
          <w:shd w:val="clear" w:fill="002451"/>
          <w:lang w:val="en-US" w:eastAsia="zh-CN" w:bidi="ar"/>
        </w:rPr>
        <w:t>"https://ipinfo.io/"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.json()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startinglocation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geolocator</w:t>
      </w:r>
      <w:r>
        <w:rPr>
          <w:rFonts w:hint="default" w:ascii="Consolas" w:hAnsi="Consolas" w:eastAsia="Consolas" w:cs="Consolas"/>
          <w:b w:val="0"/>
          <w:bCs w:val="0"/>
          <w:color w:val="BBDAFF"/>
          <w:kern w:val="0"/>
          <w:sz w:val="21"/>
          <w:szCs w:val="21"/>
          <w:shd w:val="clear" w:fill="002451"/>
          <w:lang w:val="en-US" w:eastAsia="zh-CN" w:bidi="ar"/>
        </w:rPr>
        <w:t>.reverse(</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'loc'</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startinglocation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geolocator</w:t>
      </w:r>
      <w:r>
        <w:rPr>
          <w:rFonts w:hint="default" w:ascii="Consolas" w:hAnsi="Consolas" w:eastAsia="Consolas" w:cs="Consolas"/>
          <w:b w:val="0"/>
          <w:bCs w:val="0"/>
          <w:color w:val="BBDAFF"/>
          <w:kern w:val="0"/>
          <w:sz w:val="21"/>
          <w:szCs w:val="21"/>
          <w:shd w:val="clear" w:fill="002451"/>
          <w:lang w:val="en-US" w:eastAsia="zh-CN" w:bidi="ar"/>
        </w:rPr>
        <w:t>.geocode(</w:t>
      </w:r>
      <w:r>
        <w:rPr>
          <w:rFonts w:hint="default" w:ascii="Consolas" w:hAnsi="Consolas" w:eastAsia="Consolas" w:cs="Consolas"/>
          <w:b w:val="0"/>
          <w:bCs w:val="0"/>
          <w:color w:val="FFC58F"/>
          <w:kern w:val="0"/>
          <w:sz w:val="21"/>
          <w:szCs w:val="21"/>
          <w:shd w:val="clear" w:fill="002451"/>
          <w:lang w:val="en-US" w:eastAsia="zh-CN" w:bidi="ar"/>
        </w:rPr>
        <w:t>startingPoint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destinationlocation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geolocator</w:t>
      </w:r>
      <w:r>
        <w:rPr>
          <w:rFonts w:hint="default" w:ascii="Consolas" w:hAnsi="Consolas" w:eastAsia="Consolas" w:cs="Consolas"/>
          <w:b w:val="0"/>
          <w:bCs w:val="0"/>
          <w:color w:val="BBDAFF"/>
          <w:kern w:val="0"/>
          <w:sz w:val="21"/>
          <w:szCs w:val="21"/>
          <w:shd w:val="clear" w:fill="002451"/>
          <w:lang w:val="en-US" w:eastAsia="zh-CN" w:bidi="ar"/>
        </w:rPr>
        <w:t>.geocode(</w:t>
      </w:r>
      <w:r>
        <w:rPr>
          <w:rFonts w:hint="default" w:ascii="Consolas" w:hAnsi="Consolas" w:eastAsia="Consolas" w:cs="Consolas"/>
          <w:b w:val="0"/>
          <w:bCs w:val="0"/>
          <w:color w:val="FFC58F"/>
          <w:kern w:val="0"/>
          <w:sz w:val="21"/>
          <w:szCs w:val="21"/>
          <w:shd w:val="clear" w:fill="002451"/>
          <w:lang w:val="en-US" w:eastAsia="zh-CN" w:bidi="ar"/>
        </w:rPr>
        <w:t>destinationPoint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startingPoint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startinglocation</w:t>
      </w:r>
      <w:r>
        <w:rPr>
          <w:rFonts w:hint="default" w:ascii="Consolas" w:hAnsi="Consolas" w:eastAsia="Consolas" w:cs="Consolas"/>
          <w:b w:val="0"/>
          <w:bCs w:val="0"/>
          <w:color w:val="BBDAFF"/>
          <w:kern w:val="0"/>
          <w:sz w:val="21"/>
          <w:szCs w:val="21"/>
          <w:shd w:val="clear" w:fill="002451"/>
          <w:lang w:val="en-US" w:eastAsia="zh-CN" w:bidi="ar"/>
        </w:rPr>
        <w:t>.address.replace(</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destinationPoint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destinationlocation</w:t>
      </w:r>
      <w:r>
        <w:rPr>
          <w:rFonts w:hint="default" w:ascii="Consolas" w:hAnsi="Consolas" w:eastAsia="Consolas" w:cs="Consolas"/>
          <w:b w:val="0"/>
          <w:bCs w:val="0"/>
          <w:color w:val="BBDAFF"/>
          <w:kern w:val="0"/>
          <w:sz w:val="21"/>
          <w:szCs w:val="21"/>
          <w:shd w:val="clear" w:fill="002451"/>
          <w:lang w:val="en-US" w:eastAsia="zh-CN" w:bidi="ar"/>
        </w:rPr>
        <w:t>.address.replace(</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openWebsite(</w:t>
      </w:r>
      <w:r>
        <w:rPr>
          <w:rFonts w:hint="default" w:ascii="Consolas" w:hAnsi="Consolas" w:eastAsia="Consolas" w:cs="Consolas"/>
          <w:b w:val="0"/>
          <w:bCs w:val="0"/>
          <w:color w:val="D1F1A9"/>
          <w:kern w:val="0"/>
          <w:sz w:val="21"/>
          <w:szCs w:val="21"/>
          <w:shd w:val="clear" w:fill="002451"/>
          <w:lang w:val="en-US" w:eastAsia="zh-CN" w:bidi="ar"/>
        </w:rPr>
        <w:t>'https://www.google.co.in/maps/dir/'</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startingPoint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destinationPoint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startinglocationCoordinate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startinglocation</w:t>
      </w:r>
      <w:r>
        <w:rPr>
          <w:rFonts w:hint="default" w:ascii="Consolas" w:hAnsi="Consolas" w:eastAsia="Consolas" w:cs="Consolas"/>
          <w:b w:val="0"/>
          <w:bCs w:val="0"/>
          <w:color w:val="FFFFFF"/>
          <w:kern w:val="0"/>
          <w:sz w:val="21"/>
          <w:szCs w:val="21"/>
          <w:shd w:val="clear" w:fill="002451"/>
          <w:lang w:val="en-US" w:eastAsia="zh-CN" w:bidi="ar"/>
        </w:rPr>
        <w:t xml:space="preserve">.latitude, </w:t>
      </w:r>
      <w:r>
        <w:rPr>
          <w:rFonts w:hint="default" w:ascii="Consolas" w:hAnsi="Consolas" w:eastAsia="Consolas" w:cs="Consolas"/>
          <w:b w:val="0"/>
          <w:bCs w:val="0"/>
          <w:color w:val="FF9DA4"/>
          <w:kern w:val="0"/>
          <w:sz w:val="21"/>
          <w:szCs w:val="21"/>
          <w:shd w:val="clear" w:fill="002451"/>
          <w:lang w:val="en-US" w:eastAsia="zh-CN" w:bidi="ar"/>
        </w:rPr>
        <w:t>startinglocation</w:t>
      </w:r>
      <w:r>
        <w:rPr>
          <w:rFonts w:hint="default" w:ascii="Consolas" w:hAnsi="Consolas" w:eastAsia="Consolas" w:cs="Consolas"/>
          <w:b w:val="0"/>
          <w:bCs w:val="0"/>
          <w:color w:val="FFFFFF"/>
          <w:kern w:val="0"/>
          <w:sz w:val="21"/>
          <w:szCs w:val="21"/>
          <w:shd w:val="clear" w:fill="002451"/>
          <w:lang w:val="en-US" w:eastAsia="zh-CN" w:bidi="ar"/>
        </w:rPr>
        <w:t>.longitude)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destinationlocationCoordinate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destinationlocation</w:t>
      </w:r>
      <w:r>
        <w:rPr>
          <w:rFonts w:hint="default" w:ascii="Consolas" w:hAnsi="Consolas" w:eastAsia="Consolas" w:cs="Consolas"/>
          <w:b w:val="0"/>
          <w:bCs w:val="0"/>
          <w:color w:val="FFFFFF"/>
          <w:kern w:val="0"/>
          <w:sz w:val="21"/>
          <w:szCs w:val="21"/>
          <w:shd w:val="clear" w:fill="002451"/>
          <w:lang w:val="en-US" w:eastAsia="zh-CN" w:bidi="ar"/>
        </w:rPr>
        <w:t xml:space="preserve">.latitude, </w:t>
      </w:r>
      <w:r>
        <w:rPr>
          <w:rFonts w:hint="default" w:ascii="Consolas" w:hAnsi="Consolas" w:eastAsia="Consolas" w:cs="Consolas"/>
          <w:b w:val="0"/>
          <w:bCs w:val="0"/>
          <w:color w:val="FF9DA4"/>
          <w:kern w:val="0"/>
          <w:sz w:val="21"/>
          <w:szCs w:val="21"/>
          <w:shd w:val="clear" w:fill="002451"/>
          <w:lang w:val="en-US" w:eastAsia="zh-CN" w:bidi="ar"/>
        </w:rPr>
        <w:t>destinationlocation</w:t>
      </w:r>
      <w:r>
        <w:rPr>
          <w:rFonts w:hint="default" w:ascii="Consolas" w:hAnsi="Consolas" w:eastAsia="Consolas" w:cs="Consolas"/>
          <w:b w:val="0"/>
          <w:bCs w:val="0"/>
          <w:color w:val="FFFFFF"/>
          <w:kern w:val="0"/>
          <w:sz w:val="21"/>
          <w:szCs w:val="21"/>
          <w:shd w:val="clear" w:fill="002451"/>
          <w:lang w:val="en-US" w:eastAsia="zh-CN" w:bidi="ar"/>
        </w:rPr>
        <w:t>.longitude)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total_distance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great_circle(</w:t>
      </w:r>
      <w:r>
        <w:rPr>
          <w:rFonts w:hint="default" w:ascii="Consolas" w:hAnsi="Consolas" w:eastAsia="Consolas" w:cs="Consolas"/>
          <w:b w:val="0"/>
          <w:bCs w:val="0"/>
          <w:color w:val="FF9DA4"/>
          <w:kern w:val="0"/>
          <w:sz w:val="21"/>
          <w:szCs w:val="21"/>
          <w:shd w:val="clear" w:fill="002451"/>
          <w:lang w:val="en-US" w:eastAsia="zh-CN" w:bidi="ar"/>
        </w:rPr>
        <w:t>startinglocationCoordinate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destinationlocationCoordinate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.km </w:t>
      </w:r>
      <w:r>
        <w:rPr>
          <w:rFonts w:hint="default" w:ascii="Consolas" w:hAnsi="Consolas" w:eastAsia="Consolas" w:cs="Consolas"/>
          <w:b w:val="0"/>
          <w:bCs w:val="0"/>
          <w:color w:val="7285B7"/>
          <w:kern w:val="0"/>
          <w:sz w:val="21"/>
          <w:szCs w:val="21"/>
          <w:shd w:val="clear" w:fill="002451"/>
          <w:lang w:val="en-US" w:eastAsia="zh-CN" w:bidi="ar"/>
        </w:rPr>
        <w:t>#.mile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(round(</w:t>
      </w:r>
      <w:r>
        <w:rPr>
          <w:rFonts w:hint="default" w:ascii="Consolas" w:hAnsi="Consolas" w:eastAsia="Consolas" w:cs="Consolas"/>
          <w:b w:val="0"/>
          <w:bCs w:val="0"/>
          <w:color w:val="FF9DA4"/>
          <w:kern w:val="0"/>
          <w:sz w:val="21"/>
          <w:szCs w:val="21"/>
          <w:shd w:val="clear" w:fill="002451"/>
          <w:lang w:val="en-US" w:eastAsia="zh-CN" w:bidi="ar"/>
        </w:rPr>
        <w:t>total_distance</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2</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'KM'</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openWebsite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url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'https://www.google.com/'</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FFC58F"/>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jokes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'https://icanhazdadjoke.com/'</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content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'html.parser'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w:t>
      </w:r>
      <w:r>
        <w:rPr>
          <w:rFonts w:hint="default" w:ascii="Consolas" w:hAnsi="Consolas" w:eastAsia="Consolas" w:cs="Consolas"/>
          <w:b w:val="0"/>
          <w:bCs w:val="0"/>
          <w:color w:val="D1F1A9"/>
          <w:kern w:val="0"/>
          <w:sz w:val="21"/>
          <w:szCs w:val="21"/>
          <w:shd w:val="clear" w:fill="002451"/>
          <w:lang w:val="en-US" w:eastAsia="zh-CN" w:bidi="ar"/>
        </w:rPr>
        <w:t>'p'</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text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raise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youtube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youtube_search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YoutubeSearch</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'play'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'on youtube'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'youtube'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YoutubeSearch(</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max_results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to_dict()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'https://www.youtube.com/watch?v='</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"Enjoy Sir..."</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googleSearch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"&amp;tbm=isch"</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'images'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'search'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'show'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"https://www.google.com/search?q="</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"Here you go..."</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sendWhatsapp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phone_no</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message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phone_no</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'+91'</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phone_no</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webbrowser</w:t>
      </w:r>
      <w:r>
        <w:rPr>
          <w:rFonts w:hint="default" w:ascii="Consolas" w:hAnsi="Consolas" w:eastAsia="Consolas" w:cs="Consolas"/>
          <w:b w:val="0"/>
          <w:bCs w:val="0"/>
          <w:color w:val="BBDAFF"/>
          <w:kern w:val="0"/>
          <w:sz w:val="21"/>
          <w:szCs w:val="21"/>
          <w:shd w:val="clear" w:fill="002451"/>
          <w:lang w:val="en-US" w:eastAsia="zh-CN" w:bidi="ar"/>
        </w:rPr>
        <w:t>.open(</w:t>
      </w:r>
      <w:r>
        <w:rPr>
          <w:rFonts w:hint="default" w:ascii="Consolas" w:hAnsi="Consolas" w:eastAsia="Consolas" w:cs="Consolas"/>
          <w:b w:val="0"/>
          <w:bCs w:val="0"/>
          <w:color w:val="D1F1A9"/>
          <w:kern w:val="0"/>
          <w:sz w:val="21"/>
          <w:szCs w:val="21"/>
          <w:shd w:val="clear" w:fill="002451"/>
          <w:lang w:val="en-US" w:eastAsia="zh-CN" w:bidi="ar"/>
        </w:rPr>
        <w:t>'https://web.whatsapp.com/send?phone='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phone_no</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'&amp;text='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message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from</w:t>
      </w:r>
      <w:r>
        <w:rPr>
          <w:rFonts w:hint="default" w:ascii="Consolas" w:hAnsi="Consolas" w:eastAsia="Consolas" w:cs="Consolas"/>
          <w:b w:val="0"/>
          <w:bCs w:val="0"/>
          <w:color w:val="FFFFFF"/>
          <w:kern w:val="0"/>
          <w:sz w:val="21"/>
          <w:szCs w:val="21"/>
          <w:shd w:val="clear" w:fill="002451"/>
          <w:lang w:val="en-US" w:eastAsia="zh-CN" w:bidi="ar"/>
        </w:rPr>
        <w:t xml:space="preserve"> pynput.keyboard </w:t>
      </w:r>
      <w:r>
        <w:rPr>
          <w:rFonts w:hint="default" w:ascii="Consolas" w:hAnsi="Consolas" w:eastAsia="Consolas" w:cs="Consolas"/>
          <w:b w:val="0"/>
          <w:bCs w:val="0"/>
          <w:color w:val="EBBBFF"/>
          <w:kern w:val="0"/>
          <w:sz w:val="21"/>
          <w:szCs w:val="21"/>
          <w:shd w:val="clear" w:fill="002451"/>
          <w:lang w:val="en-US" w:eastAsia="zh-CN" w:bidi="ar"/>
        </w:rPr>
        <w:t>import</w:t>
      </w:r>
      <w:r>
        <w:rPr>
          <w:rFonts w:hint="default" w:ascii="Consolas" w:hAnsi="Consolas" w:eastAsia="Consolas" w:cs="Consolas"/>
          <w:b w:val="0"/>
          <w:bCs w:val="0"/>
          <w:color w:val="FFFFFF"/>
          <w:kern w:val="0"/>
          <w:sz w:val="21"/>
          <w:szCs w:val="21"/>
          <w:shd w:val="clear" w:fill="002451"/>
          <w:lang w:val="en-US" w:eastAsia="zh-CN" w:bidi="ar"/>
        </w:rPr>
        <w:t xml:space="preserve"> Key, 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time</w:t>
      </w:r>
      <w:r>
        <w:rPr>
          <w:rFonts w:hint="default" w:ascii="Consolas" w:hAnsi="Consolas" w:eastAsia="Consolas" w:cs="Consolas"/>
          <w:b w:val="0"/>
          <w:bCs w:val="0"/>
          <w:color w:val="BBDAFF"/>
          <w:kern w:val="0"/>
          <w:sz w:val="21"/>
          <w:szCs w:val="21"/>
          <w:shd w:val="clear" w:fill="002451"/>
          <w:lang w:val="en-US" w:eastAsia="zh-CN" w:bidi="ar"/>
        </w:rPr>
        <w:t>.sleep(</w:t>
      </w:r>
      <w:r>
        <w:rPr>
          <w:rFonts w:hint="default" w:ascii="Consolas" w:hAnsi="Consolas" w:eastAsia="Consolas" w:cs="Consolas"/>
          <w:b w:val="0"/>
          <w:bCs w:val="0"/>
          <w:color w:val="FFC58F"/>
          <w:kern w:val="0"/>
          <w:sz w:val="21"/>
          <w:szCs w:val="21"/>
          <w:shd w:val="clear" w:fill="002451"/>
          <w:lang w:val="en-US" w:eastAsia="zh-CN" w:bidi="ar"/>
        </w:rPr>
        <w:t>10</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Controller()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k</w:t>
      </w:r>
      <w:r>
        <w:rPr>
          <w:rFonts w:hint="default" w:ascii="Consolas" w:hAnsi="Consolas" w:eastAsia="Consolas" w:cs="Consolas"/>
          <w:b w:val="0"/>
          <w:bCs w:val="0"/>
          <w:color w:val="BBDAFF"/>
          <w:kern w:val="0"/>
          <w:sz w:val="21"/>
          <w:szCs w:val="21"/>
          <w:shd w:val="clear" w:fill="002451"/>
          <w:lang w:val="en-US" w:eastAsia="zh-CN" w:bidi="ar"/>
        </w:rPr>
        <w:t>.press(Key.enter)</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email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rec_email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None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"Hello, It's F.R.I.D.A.Y. here..."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sub</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'F.R.I.D.A.Y.'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'@gmail.com'</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not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rec_email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smtplib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SMTP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'smtp.gmail.com'</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587</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.starttls()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.login(</w:t>
      </w:r>
      <w:r>
        <w:rPr>
          <w:rFonts w:hint="default" w:ascii="Consolas" w:hAnsi="Consolas" w:eastAsia="Consolas" w:cs="Consolas"/>
          <w:b w:val="0"/>
          <w:bCs w:val="0"/>
          <w:color w:val="D1F1A9"/>
          <w:kern w:val="0"/>
          <w:sz w:val="21"/>
          <w:szCs w:val="21"/>
          <w:shd w:val="clear" w:fill="002451"/>
          <w:lang w:val="en-US" w:eastAsia="zh-CN" w:bidi="ar"/>
        </w:rPr>
        <w:t>"sender_email"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"sender_password"</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 xml:space="preserve">'Subject: </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format(</w:t>
      </w:r>
      <w:r>
        <w:rPr>
          <w:rFonts w:hint="default" w:ascii="Consolas" w:hAnsi="Consolas" w:eastAsia="Consolas" w:cs="Consolas"/>
          <w:b w:val="0"/>
          <w:bCs w:val="0"/>
          <w:color w:val="FFC58F"/>
          <w:kern w:val="0"/>
          <w:sz w:val="21"/>
          <w:szCs w:val="21"/>
          <w:shd w:val="clear" w:fill="002451"/>
          <w:lang w:val="en-US" w:eastAsia="zh-CN" w:bidi="ar"/>
        </w:rPr>
        <w:t>sub</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text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.sendmail(</w:t>
      </w:r>
      <w:r>
        <w:rPr>
          <w:rFonts w:hint="default" w:ascii="Consolas" w:hAnsi="Consolas" w:eastAsia="Consolas" w:cs="Consolas"/>
          <w:b w:val="0"/>
          <w:bCs w:val="0"/>
          <w:color w:val="D1F1A9"/>
          <w:kern w:val="0"/>
          <w:sz w:val="21"/>
          <w:szCs w:val="21"/>
          <w:shd w:val="clear" w:fill="002451"/>
          <w:lang w:val="en-US" w:eastAsia="zh-CN" w:bidi="ar"/>
        </w:rPr>
        <w:t>"sender_email"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rec_email</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"Sent"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w:t>
      </w:r>
      <w:r>
        <w:rPr>
          <w:rFonts w:hint="default" w:ascii="Consolas" w:hAnsi="Consolas" w:eastAsia="Consolas" w:cs="Consolas"/>
          <w:b w:val="0"/>
          <w:bCs w:val="0"/>
          <w:color w:val="BBDAFF"/>
          <w:kern w:val="0"/>
          <w:sz w:val="21"/>
          <w:szCs w:val="21"/>
          <w:shd w:val="clear" w:fill="002451"/>
          <w:lang w:val="en-US" w:eastAsia="zh-CN" w:bidi="ar"/>
        </w:rPr>
        <w:t>.quit()</w:t>
      </w:r>
    </w:p>
    <w:p>
      <w:pPr>
        <w:keepNext w:val="0"/>
        <w:keepLines w:val="0"/>
        <w:widowControl/>
        <w:suppressLineNumbers w:val="0"/>
        <w:spacing w:after="240" w:afterAutospacing="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def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downloadImage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'images'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'image'</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'search'</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r>
        <w:rPr>
          <w:rFonts w:hint="default" w:ascii="Consolas" w:hAnsi="Consolas" w:eastAsia="Consolas" w:cs="Consolas"/>
          <w:b w:val="0"/>
          <w:bCs w:val="0"/>
          <w:color w:val="BBDAFF"/>
          <w:kern w:val="0"/>
          <w:sz w:val="21"/>
          <w:szCs w:val="21"/>
          <w:shd w:val="clear" w:fill="002451"/>
          <w:lang w:val="en-US" w:eastAsia="zh-CN" w:bidi="ar"/>
        </w:rPr>
        <w:t>.replace(</w:t>
      </w:r>
      <w:r>
        <w:rPr>
          <w:rFonts w:hint="default" w:ascii="Consolas" w:hAnsi="Consolas" w:eastAsia="Consolas" w:cs="Consolas"/>
          <w:b w:val="0"/>
          <w:bCs w:val="0"/>
          <w:color w:val="D1F1A9"/>
          <w:kern w:val="0"/>
          <w:sz w:val="21"/>
          <w:szCs w:val="21"/>
          <w:shd w:val="clear" w:fill="002451"/>
          <w:lang w:val="en-US" w:eastAsia="zh-CN" w:bidi="ar"/>
        </w:rPr>
        <w:t>'show'</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"https://www.google.com/search?tbm=isch&amp;q="</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query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requests</w:t>
      </w:r>
      <w:r>
        <w:rPr>
          <w:rFonts w:hint="default" w:ascii="Consolas" w:hAnsi="Consolas" w:eastAsia="Consolas" w:cs="Consolas"/>
          <w:b w:val="0"/>
          <w:bCs w:val="0"/>
          <w:color w:val="BBDAFF"/>
          <w:kern w:val="0"/>
          <w:sz w:val="21"/>
          <w:szCs w:val="21"/>
          <w:shd w:val="clear" w:fill="002451"/>
          <w:lang w:val="en-US" w:eastAsia="zh-CN" w:bidi="ar"/>
        </w:rPr>
        <w:t>.get(</w:t>
      </w:r>
      <w:r>
        <w:rPr>
          <w:rFonts w:hint="default" w:ascii="Consolas" w:hAnsi="Consolas" w:eastAsia="Consolas" w:cs="Consolas"/>
          <w:b w:val="0"/>
          <w:bCs w:val="0"/>
          <w:color w:val="FF9DA4"/>
          <w:kern w:val="0"/>
          <w:sz w:val="21"/>
          <w:szCs w:val="21"/>
          <w:shd w:val="clear" w:fill="002451"/>
          <w:lang w:val="en-US" w:eastAsia="zh-CN" w:bidi="ar"/>
        </w:rPr>
        <w:t>URL</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result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content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BeautifulSoup</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'html.parser'</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imgTags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soup</w:t>
      </w:r>
      <w:r>
        <w:rPr>
          <w:rFonts w:hint="default" w:ascii="Consolas" w:hAnsi="Consolas" w:eastAsia="Consolas" w:cs="Consolas"/>
          <w:b w:val="0"/>
          <w:bCs w:val="0"/>
          <w:color w:val="BBDAFF"/>
          <w:kern w:val="0"/>
          <w:sz w:val="21"/>
          <w:szCs w:val="21"/>
          <w:shd w:val="clear" w:fill="002451"/>
          <w:lang w:val="en-US" w:eastAsia="zh-CN" w:bidi="ar"/>
        </w:rPr>
        <w:t>.find_all(</w:t>
      </w:r>
      <w:r>
        <w:rPr>
          <w:rFonts w:hint="default" w:ascii="Consolas" w:hAnsi="Consolas" w:eastAsia="Consolas" w:cs="Consolas"/>
          <w:b w:val="0"/>
          <w:bCs w:val="0"/>
          <w:color w:val="D1F1A9"/>
          <w:kern w:val="0"/>
          <w:sz w:val="21"/>
          <w:szCs w:val="21"/>
          <w:shd w:val="clear" w:fill="002451"/>
          <w:lang w:val="en-US" w:eastAsia="zh-CN" w:bidi="ar"/>
        </w:rPr>
        <w:t>'img'</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class_</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't0fcAb'</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path</w:t>
      </w:r>
      <w:r>
        <w:rPr>
          <w:rFonts w:hint="default" w:ascii="Consolas" w:hAnsi="Consolas" w:eastAsia="Consolas" w:cs="Consolas"/>
          <w:b w:val="0"/>
          <w:bCs w:val="0"/>
          <w:color w:val="BBDAFF"/>
          <w:kern w:val="0"/>
          <w:sz w:val="21"/>
          <w:szCs w:val="21"/>
          <w:shd w:val="clear" w:fill="002451"/>
          <w:lang w:val="en-US" w:eastAsia="zh-CN" w:bidi="ar"/>
        </w:rPr>
        <w:t>.exists(</w:t>
      </w:r>
      <w:r>
        <w:rPr>
          <w:rFonts w:hint="default" w:ascii="Consolas" w:hAnsi="Consolas" w:eastAsia="Consolas" w:cs="Consolas"/>
          <w:b w:val="0"/>
          <w:bCs w:val="0"/>
          <w:color w:val="D1F1A9"/>
          <w:kern w:val="0"/>
          <w:sz w:val="21"/>
          <w:szCs w:val="21"/>
          <w:shd w:val="clear" w:fill="002451"/>
          <w:lang w:val="en-US" w:eastAsia="zh-CN" w:bidi="ar"/>
        </w:rPr>
        <w:t>'Downloads'</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os</w:t>
      </w:r>
      <w:r>
        <w:rPr>
          <w:rFonts w:hint="default" w:ascii="Consolas" w:hAnsi="Consolas" w:eastAsia="Consolas" w:cs="Consolas"/>
          <w:b w:val="0"/>
          <w:bCs w:val="0"/>
          <w:color w:val="BBDAFF"/>
          <w:kern w:val="0"/>
          <w:sz w:val="21"/>
          <w:szCs w:val="21"/>
          <w:shd w:val="clear" w:fill="002451"/>
          <w:lang w:val="en-US" w:eastAsia="zh-CN" w:bidi="ar"/>
        </w:rPr>
        <w:t>.mkdir(</w:t>
      </w:r>
      <w:r>
        <w:rPr>
          <w:rFonts w:hint="default" w:ascii="Consolas" w:hAnsi="Consolas" w:eastAsia="Consolas" w:cs="Consolas"/>
          <w:b w:val="0"/>
          <w:bCs w:val="0"/>
          <w:color w:val="D1F1A9"/>
          <w:kern w:val="0"/>
          <w:sz w:val="21"/>
          <w:szCs w:val="21"/>
          <w:shd w:val="clear" w:fill="002451"/>
          <w:lang w:val="en-US" w:eastAsia="zh-CN" w:bidi="ar"/>
        </w:rPr>
        <w:t>'Downloads'</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0</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for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in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imgTags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break</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try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urllib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request</w:t>
      </w:r>
      <w:r>
        <w:rPr>
          <w:rFonts w:hint="default" w:ascii="Consolas" w:hAnsi="Consolas" w:eastAsia="Consolas" w:cs="Consolas"/>
          <w:b w:val="0"/>
          <w:bCs w:val="0"/>
          <w:color w:val="BBDAFF"/>
          <w:kern w:val="0"/>
          <w:sz w:val="21"/>
          <w:szCs w:val="21"/>
          <w:shd w:val="clear" w:fill="002451"/>
          <w:lang w:val="en-US" w:eastAsia="zh-CN" w:bidi="ar"/>
        </w:rPr>
        <w:t>.urlretrieve(</w:t>
      </w:r>
      <w:r>
        <w:rPr>
          <w:rFonts w:hint="default" w:ascii="Consolas" w:hAnsi="Consolas" w:eastAsia="Consolas" w:cs="Consolas"/>
          <w:b w:val="0"/>
          <w:bCs w:val="0"/>
          <w:color w:val="FF9DA4"/>
          <w:kern w:val="0"/>
          <w:sz w:val="21"/>
          <w:szCs w:val="21"/>
          <w:shd w:val="clear" w:fill="002451"/>
          <w:lang w:val="en-US" w:eastAsia="zh-CN" w:bidi="ar"/>
        </w:rPr>
        <w:t>i</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'src'</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'Downloads/'</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str</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 xml:space="preserve"> </w:t>
      </w:r>
      <w:r>
        <w:rPr>
          <w:rFonts w:hint="default" w:ascii="Consolas" w:hAnsi="Consolas" w:eastAsia="Consolas" w:cs="Consolas"/>
          <w:b w:val="0"/>
          <w:bCs w:val="0"/>
          <w:color w:val="D1F1A9"/>
          <w:kern w:val="0"/>
          <w:sz w:val="21"/>
          <w:szCs w:val="21"/>
          <w:shd w:val="clear" w:fill="002451"/>
          <w:lang w:val="en-US" w:eastAsia="zh-CN" w:bidi="ar"/>
        </w:rPr>
        <w:t>'.jpg'</w:t>
      </w:r>
      <w:r>
        <w:rPr>
          <w:rFonts w:hint="default" w:ascii="Consolas" w:hAnsi="Consolas" w:eastAsia="Consolas" w:cs="Consolas"/>
          <w:b w:val="0"/>
          <w:bCs w:val="0"/>
          <w:color w:val="BBDA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print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'Downloaded'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count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except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EEAD"/>
          <w:kern w:val="0"/>
          <w:sz w:val="21"/>
          <w:szCs w:val="21"/>
          <w:shd w:val="clear" w:fill="002451"/>
          <w:lang w:val="en-US" w:eastAsia="zh-CN" w:bidi="ar"/>
        </w:rPr>
        <w:t>Exception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as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raise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e</w:t>
      </w:r>
    </w:p>
    <w:p>
      <w:pPr>
        <w:keepNext w:val="0"/>
        <w:keepLines w:val="0"/>
        <w:widowControl/>
        <w:suppressLineNumbers w:val="0"/>
        <w:jc w:val="left"/>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val="0"/>
          <w:bCs w:val="0"/>
          <w:sz w:val="24"/>
          <w:szCs w:val="24"/>
          <w:u w:val="none"/>
          <w:lang w:val="en-US"/>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IN"/>
        </w:rPr>
      </w:pPr>
    </w:p>
    <w:p>
      <w:pPr>
        <w:pStyle w:val="14"/>
        <w:jc w:val="both"/>
        <w:textAlignment w:val="baseline"/>
        <w:rPr>
          <w:rStyle w:val="15"/>
          <w:rFonts w:hint="default"/>
          <w:b/>
          <w:bCs/>
          <w:sz w:val="24"/>
          <w:szCs w:val="24"/>
          <w:u w:val="none"/>
          <w:lang w:val="en-IN"/>
        </w:rPr>
      </w:pP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OUTPUT</w:t>
      </w:r>
      <w:bookmarkStart w:id="0" w:name="_GoBack"/>
      <w:bookmarkEnd w:id="0"/>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2430145" cy="4112895"/>
            <wp:effectExtent l="0" t="0" r="8255" b="1905"/>
            <wp:docPr id="12" name="Picture 12"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4)"/>
                    <pic:cNvPicPr>
                      <a:picLocks noChangeAspect="1"/>
                    </pic:cNvPicPr>
                  </pic:nvPicPr>
                  <pic:blipFill>
                    <a:blip r:embed="rId11"/>
                    <a:stretch>
                      <a:fillRect/>
                    </a:stretch>
                  </pic:blipFill>
                  <pic:spPr>
                    <a:xfrm>
                      <a:off x="0" y="0"/>
                      <a:ext cx="2430145" cy="4112895"/>
                    </a:xfrm>
                    <a:prstGeom prst="rect">
                      <a:avLst/>
                    </a:prstGeom>
                  </pic:spPr>
                </pic:pic>
              </a:graphicData>
            </a:graphic>
          </wp:inline>
        </w:drawing>
      </w: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2820670" cy="4154170"/>
            <wp:effectExtent l="0" t="0" r="17780" b="17780"/>
            <wp:docPr id="11" name="Picture 11"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5)"/>
                    <pic:cNvPicPr>
                      <a:picLocks noChangeAspect="1"/>
                    </pic:cNvPicPr>
                  </pic:nvPicPr>
                  <pic:blipFill>
                    <a:blip r:embed="rId12"/>
                    <a:stretch>
                      <a:fillRect/>
                    </a:stretch>
                  </pic:blipFill>
                  <pic:spPr>
                    <a:xfrm>
                      <a:off x="0" y="0"/>
                      <a:ext cx="2820670" cy="4154170"/>
                    </a:xfrm>
                    <a:prstGeom prst="rect">
                      <a:avLst/>
                    </a:prstGeom>
                  </pic:spPr>
                </pic:pic>
              </a:graphicData>
            </a:graphic>
          </wp:inline>
        </w:drawing>
      </w: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3084195" cy="5246370"/>
            <wp:effectExtent l="0" t="0" r="1905" b="11430"/>
            <wp:docPr id="9" name="Picture 9"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6)"/>
                    <pic:cNvPicPr>
                      <a:picLocks noChangeAspect="1"/>
                    </pic:cNvPicPr>
                  </pic:nvPicPr>
                  <pic:blipFill>
                    <a:blip r:embed="rId13"/>
                    <a:stretch>
                      <a:fillRect/>
                    </a:stretch>
                  </pic:blipFill>
                  <pic:spPr>
                    <a:xfrm>
                      <a:off x="0" y="0"/>
                      <a:ext cx="3084195" cy="5246370"/>
                    </a:xfrm>
                    <a:prstGeom prst="rect">
                      <a:avLst/>
                    </a:prstGeom>
                  </pic:spPr>
                </pic:pic>
              </a:graphicData>
            </a:graphic>
          </wp:inline>
        </w:drawing>
      </w: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3173730" cy="5377180"/>
            <wp:effectExtent l="0" t="0" r="7620" b="13970"/>
            <wp:docPr id="8" name="Picture 8"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7)"/>
                    <pic:cNvPicPr>
                      <a:picLocks noChangeAspect="1"/>
                    </pic:cNvPicPr>
                  </pic:nvPicPr>
                  <pic:blipFill>
                    <a:blip r:embed="rId14"/>
                    <a:stretch>
                      <a:fillRect/>
                    </a:stretch>
                  </pic:blipFill>
                  <pic:spPr>
                    <a:xfrm>
                      <a:off x="0" y="0"/>
                      <a:ext cx="3173730" cy="5377180"/>
                    </a:xfrm>
                    <a:prstGeom prst="rect">
                      <a:avLst/>
                    </a:prstGeom>
                  </pic:spPr>
                </pic:pic>
              </a:graphicData>
            </a:graphic>
          </wp:inline>
        </w:drawing>
      </w: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6656705" cy="3744595"/>
            <wp:effectExtent l="0" t="0" r="10795" b="8255"/>
            <wp:docPr id="7" name="Picture 7"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8)"/>
                    <pic:cNvPicPr>
                      <a:picLocks noChangeAspect="1"/>
                    </pic:cNvPicPr>
                  </pic:nvPicPr>
                  <pic:blipFill>
                    <a:blip r:embed="rId15"/>
                    <a:stretch>
                      <a:fillRect/>
                    </a:stretch>
                  </pic:blipFill>
                  <pic:spPr>
                    <a:xfrm>
                      <a:off x="0" y="0"/>
                      <a:ext cx="6656705" cy="3744595"/>
                    </a:xfrm>
                    <a:prstGeom prst="rect">
                      <a:avLst/>
                    </a:prstGeom>
                  </pic:spPr>
                </pic:pic>
              </a:graphicData>
            </a:graphic>
          </wp:inline>
        </w:drawing>
      </w: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Standardization of the coding</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At its core, coding is very similar to any other language in terms of structure and syntax. There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are some laws that must be followed in order for the intricacies of language to be consistent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throughout the world. These guidelines are put into effect so that any new learner of the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language can quickly become acquainted with and comprehend the language in question.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When it comes to coding, there are some concepts to consider, such as readability of code and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maintainability of code. Simply defined, it is when developers follow an identifiable pattern and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set a standard in code that they are considered to be following a pattern. When certain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'regulations' are adhered to, code, like languages, benefits from the metaphorical perspective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of the language. </w:t>
      </w:r>
    </w:p>
    <w:p>
      <w:pPr>
        <w:keepNext w:val="0"/>
        <w:keepLines w:val="0"/>
        <w:widowControl/>
        <w:suppressLineNumbers w:val="0"/>
        <w:spacing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earlier you begin, the easier it is to adhere to coding standards. Better to accomplish a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thorough job than to spend time cleaning up after you've finished. Every coder will have his or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her own pattern that he or she will follow. Among the characteristics of his style might be the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conventions he employs to name variables and functions (for example, $userName instead of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$username or $user name), as well as the way he comments on his work. When a pattern and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style are standardized, the effort put in pays off handsomely in the long term.For him, the intrinsic style is second nature, and it can be seen in everything he does and develops. As a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result, the earlier it is standardized, the better.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the same way that advising developers how to create their code is the same as implementing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coding standards guideline. Each developer will not code in their own preferred style; instead,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they will adhere to the standards established in this document while writing all of their code.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Thus, the much-desired consistency in coding will be made possible in the future. In order to do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the completed source code must have a consistent style, as if it were written by a single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developer in one session. It not only makes the code easier to comprehend, but it also ensures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that any developer who looks at the code will know exactly what to expect throughout the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entire application as a result of this solution. People who maintain code will find it less difficult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do so if the source code is more readable. The consistency of the style makes it possible for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other developers to step in and assist with maintenance or new development projects.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Making the transition from paper to electronic documentation can be challenging. The majority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developers would be opposed to the idea and would be defensive about their own personal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coding preferences. In smaller firms, making compromises on the team's preferences and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embracing components of everyone's approach will go a long way toward achieving success.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Developers are likely to embrace the style in stages, much to how a particular accent evolves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over time.The best days of standardization are still ahead of us, to put it another way. An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increasing number of businesses are realizing that applying coding standards can save them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money while also enhancing their efficiency and production. It becomes easier to detect and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correct defects when source code is written in a way that is easier to grasp for a developer to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read. It also provides a more comprehensive picture of how that code integrates into the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overall application.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improved understanding opens the door to the possibility of greater code reuse, which can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have a significant impact on both cost and development effort. They are no longer regarded as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 afterthought, but rather as a crucial element of the software development process.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Multiplying the number of developers who are familiar with the same code base allows for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speedier implementation while encouraging collaboration on new project requirements.</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color w:val="000000"/>
          <w:kern w:val="0"/>
          <w:sz w:val="24"/>
          <w:szCs w:val="24"/>
          <w:lang w:val="en-US" w:eastAsia="zh-CN" w:bidi="ar"/>
        </w:rPr>
        <w:t>The advantages of coding standards</w:t>
      </w:r>
      <w:r>
        <w:rPr>
          <w:rFonts w:hint="default" w:ascii="Times New Roman" w:hAnsi="Times New Roman" w:eastAsia="SimSun" w:cs="Times New Roman"/>
          <w:color w:val="000000"/>
          <w:kern w:val="0"/>
          <w:sz w:val="24"/>
          <w:szCs w:val="24"/>
          <w:lang w:val="en-IN" w:eastAsia="zh-CN" w:bidi="ar"/>
        </w:rPr>
        <w:t>:</w:t>
      </w:r>
    </w:p>
    <w:p>
      <w:pPr>
        <w:keepNext w:val="0"/>
        <w:keepLines w:val="0"/>
        <w:widowControl/>
        <w:numPr>
          <w:ilvl w:val="0"/>
          <w:numId w:val="14"/>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Integration of the team was simple, which increased the efficiency of the code and made it </w:t>
      </w:r>
    </w:p>
    <w:p>
      <w:pPr>
        <w:keepNext w:val="0"/>
        <w:keepLines w:val="0"/>
        <w:widowControl/>
        <w:suppressLineNumbers w:val="0"/>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easier to maintain. </w:t>
      </w:r>
    </w:p>
    <w:p>
      <w:pPr>
        <w:keepNext w:val="0"/>
        <w:keepLines w:val="0"/>
        <w:widowControl/>
        <w:numPr>
          <w:ilvl w:val="0"/>
          <w:numId w:val="14"/>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Reduce the complexity of the code </w:t>
      </w:r>
    </w:p>
    <w:p>
      <w:pPr>
        <w:keepNext w:val="0"/>
        <w:keepLines w:val="0"/>
        <w:widowControl/>
        <w:numPr>
          <w:ilvl w:val="0"/>
          <w:numId w:val="14"/>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Reduce the cost of development.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has been said by Guido van Rossum that "code is read far more frequently than it is created."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Creating a piece of code to handle user authentication could take only a few minutes or take an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entire day. The moment you've written something, you're not going to write it again. However,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you will most likely have to read it again. That piece of code may or may not become a part of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project you're currently working on. You will have to remember what the code does and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why you wrote it every time you return to that file, so readability is important.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You might have a hard time remembering what a piece of code does if you're new to Python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you've written it a few days, or even a few weeks, ago. If you adhere to PEP 8, you can be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confident that your variables have been appropriately </w:t>
      </w:r>
      <w:r>
        <w:rPr>
          <w:rFonts w:hint="default" w:ascii="Times New Roman" w:hAnsi="Times New Roman" w:eastAsia="SimSun" w:cs="Times New Roman"/>
          <w:color w:val="000000"/>
          <w:kern w:val="0"/>
          <w:sz w:val="24"/>
          <w:szCs w:val="24"/>
          <w:lang w:val="en-IN" w:eastAsia="zh-CN" w:bidi="ar"/>
        </w:rPr>
        <w:t>labeled</w:t>
      </w:r>
      <w:r>
        <w:rPr>
          <w:rFonts w:hint="default" w:ascii="Times New Roman" w:hAnsi="Times New Roman" w:eastAsia="SimSun" w:cs="Times New Roman"/>
          <w:color w:val="000000"/>
          <w:kern w:val="0"/>
          <w:sz w:val="24"/>
          <w:szCs w:val="24"/>
          <w:lang w:val="en-US" w:eastAsia="zh-CN" w:bidi="ar"/>
        </w:rPr>
        <w:t xml:space="preserve">. You'll know when you've added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enough whitespace to your code to make it easier to follow the logical processes in your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programme. You'll have also done a good job of commenting your code. All of these will result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your code being more understandable and easier to return to in the future. Learning Python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might be a difficult effort for a newbie, but following the requirements of PEP 8 can make the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process lot more enjoyable. Maintaining compliance with PEP 8 is especially vital if you're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seeking for a development position. Writing code that is easy to understand demonstrates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professionalism. It will demonstrate to an employer that you understand how to properly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format your code.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alibri-Bold" w:cs="Times New Roman"/>
          <w:b/>
          <w:bCs/>
          <w:color w:val="000000"/>
          <w:kern w:val="0"/>
          <w:sz w:val="28"/>
          <w:szCs w:val="28"/>
          <w:lang w:val="en-US" w:eastAsia="zh-CN" w:bidi="ar"/>
        </w:rPr>
        <w:t>Testing</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purpose of including a variety of testing approaches into your development process is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ensure that your software can operate successfully in a variety of contexts and on a variety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platforms. Functional testing and non-functional testing are two types of testing that are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commonly used. Functional testing is the process of evaluating an application's functionality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relation to business requirements. Using use cases provided by the design team or business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analyst, it incorporates all test types needed to ensure that each component of a piece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software behaves as expected. These testing procedures are normally carried out in a specific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order and comprise the following: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on a single unit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the integration of two or more systems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of the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Acceptance testing is a type of testing that is performed to ensure that a product meets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requirements of the customer. Non-functional testing methods include all test kinds that are not focused on the operational features of a piece of software, such as regression testing. These are some examples: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for overall performance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Security auditing and testing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for usability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for compatibility </w:t>
      </w:r>
    </w:p>
    <w:p>
      <w:pPr>
        <w:keepNext w:val="0"/>
        <w:keepLines w:val="0"/>
        <w:widowControl/>
        <w:numPr>
          <w:ilvl w:val="0"/>
          <w:numId w:val="0"/>
        </w:numPr>
        <w:suppressLineNumbers w:val="0"/>
        <w:spacing w:line="360" w:lineRule="auto"/>
        <w:ind w:leftChars="0"/>
        <w:jc w:val="left"/>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4"/>
          <w:szCs w:val="24"/>
          <w:lang w:val="en-US" w:eastAsia="zh-CN" w:bidi="ar"/>
        </w:rPr>
        <w:t>System Security measures</w:t>
      </w:r>
      <w:r>
        <w:rPr>
          <w:rFonts w:hint="default" w:ascii="Times New Roman" w:hAnsi="Times New Roman" w:eastAsia="Calibri-Bold" w:cs="Times New Roman"/>
          <w:b/>
          <w:bCs/>
          <w:color w:val="00000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Cloud-based testing platforms, as well as cyber-attacks, are becoming increasingly popular,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is a growing worry and need for the security of data being utilized and kept in software. It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is a type of non-functional software testing method used to verify whether the information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included within a system is protected from unauthorized access. By probing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 for flaws, the goal is to purposely uncover gaps and security risks in the system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could result in unauthorized access to or loss of information, as opposed to just looking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them. There are several variations of this testing approach, each of which is intended to verify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following six fundamental security principles: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Integrity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Confidentiality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Authentication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Authorization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Availability </w:t>
      </w:r>
    </w:p>
    <w:p>
      <w:pPr>
        <w:keepNext w:val="0"/>
        <w:keepLines w:val="0"/>
        <w:widowControl/>
        <w:numPr>
          <w:ilvl w:val="0"/>
          <w:numId w:val="14"/>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Non-repudiation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Secu</w:t>
      </w:r>
      <w:r>
        <w:rPr>
          <w:rFonts w:hint="default" w:ascii="Times New Roman" w:hAnsi="Times New Roman" w:eastAsia="SimSun" w:cs="Times New Roman"/>
          <w:i w:val="0"/>
          <w:iCs w:val="0"/>
          <w:color w:val="000000"/>
          <w:kern w:val="0"/>
          <w:sz w:val="24"/>
          <w:szCs w:val="24"/>
          <w:lang w:val="en-US" w:eastAsia="zh-CN" w:bidi="ar"/>
        </w:rPr>
        <w:t xml:space="preserve">rity Testing Can Be Done in Several Ways </w:t>
      </w:r>
    </w:p>
    <w:p>
      <w:pPr>
        <w:keepNext w:val="0"/>
        <w:keepLines w:val="0"/>
        <w:widowControl/>
        <w:suppressLineNumbers w:val="0"/>
        <w:spacing w:line="360" w:lineRule="auto"/>
        <w:jc w:val="left"/>
        <w:rPr>
          <w:rFonts w:hint="default" w:ascii="Times New Roman" w:hAnsi="Times New Roman" w:eastAsia="SimSun" w:cs="Times New Roman"/>
          <w:i w:val="0"/>
          <w:i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Scanning for Vulnerabilities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Automated tools are used to scan for and identify vulnerabilities. It is used to identify known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vulnerabilities in software components, analyse vulnerabilities in order to determine the risk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company, and aid in the remedy of vulnerabilities in software components. </w:t>
      </w: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Testing for Penetration (Ethical Hacking)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the practice of simulating realistic cyber assaults against an application, software, system or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network in a controlled environment. Penetration testing is performed in a controlled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environment. It can assist in determining how well existing security measures will perform in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event of an actual assault. Penetration testing is particularly useful since it can detect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previously undisclosed vulnerabilities, such as zero-day threats and business logic weaknesses.Ethical hackers, who are trustworthy and trained security professionals, have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traditionally carried out manual penetration testing on computer systems and networks. An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agreed-upon scope is followed by the hacker, who attempts to penetrate a company's systems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in a controlled manner while avoiding inflicting any damage. In recent years, automated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penetration testing solutions have enabled enterprises to attain similar benefits at a lower cost and with a higher testing frequency than previously possible.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artificial intelligence-powered penetration testing platform NexPloit is provided by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companies such as NeuraLegion, for example (AI). In addition to automatically scanning various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layers of the IT environment, it also generates reports on vulnerabilities, including zero-day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vulnerabilities and complicated business logic flaws. </w:t>
      </w: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Testing the security of web-based applications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order to evaluate whether an online application is vulnerable to attack, web application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security testing is performed. A wide range of automatic and manual approaches are covered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detail.To acquire information about an online application, find system vulnerabilities or flaws,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study the success of exploiting these flaws or vulnerabilities, and assess the danger of web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 vulnerabilities, penetration testing is carried out.An open-source 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dedicated to detecting and reporting security flaws in web-based applications, the Open Web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 Security Project (OWASP) was established. </w:t>
      </w: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 xml:space="preserve">API Security Testing </w:t>
      </w:r>
    </w:p>
    <w:p>
      <w:pPr>
        <w:keepNext w:val="0"/>
        <w:keepLines w:val="0"/>
        <w:widowControl/>
        <w:suppressLineNumbers w:val="0"/>
        <w:spacing w:line="360" w:lineRule="auto"/>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API security testing aids in the identification of vulnerabilities in application programming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interfaces (APIs) and online services, as well as the assistance of developers in the remediation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those weaknesses. As a means of gaining access to sensitive data, APIs can be exploited by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attackers as an entry point into an organization's internal systems. APIs can be protected from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unauthorized access and exploitation if they are subjected to rigorous and regular testing.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Several threats, such as man in the middle (MiTM) attacks, in which attackers can eavesdrop 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API communications and steal data or credentials, API injections, in which attackers can inject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malicious code into internal systems, and denial of service (DoS), in which attackers flood APIs with fictitious traffic to deny service to legitimate users, are particularly dangerous. APIs must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 verified to ensure that they provide strong authentication of user requests, authorization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users in accordance with the principle of least privilege, encryption of all communication using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SSL/TLS, and sanitization of user inputs to prevent code injection and tampering, among other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security features.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Scanning for Configuration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Security scanning, commonly referred to as configuration scanning, is the technique of finding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misconfigurations in software, networks, and other computing systems by examining their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source code. Systems are often checked against a set of best practices, which are specified by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research groups or compliance standards, during this form of scanning. Tools that perform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automated configuration scanning can find </w:t>
      </w:r>
      <w:r>
        <w:rPr>
          <w:rFonts w:hint="default" w:ascii="Times New Roman" w:hAnsi="Times New Roman" w:eastAsia="SimSun" w:cs="Times New Roman"/>
          <w:color w:val="000000"/>
          <w:kern w:val="0"/>
          <w:sz w:val="24"/>
          <w:szCs w:val="24"/>
          <w:lang w:val="en-IN" w:eastAsia="zh-CN" w:bidi="ar"/>
        </w:rPr>
        <w:t>configuration</w:t>
      </w:r>
      <w:r>
        <w:rPr>
          <w:rFonts w:hint="default" w:ascii="Times New Roman" w:hAnsi="Times New Roman" w:eastAsia="SimSun" w:cs="Times New Roman"/>
          <w:color w:val="000000"/>
          <w:kern w:val="0"/>
          <w:sz w:val="24"/>
          <w:szCs w:val="24"/>
          <w:lang w:val="en-US" w:eastAsia="zh-CN" w:bidi="ar"/>
        </w:rPr>
        <w:t xml:space="preserve"> and generate a report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includes further information on each </w:t>
      </w:r>
      <w:r>
        <w:rPr>
          <w:rFonts w:hint="default" w:ascii="Times New Roman" w:hAnsi="Times New Roman" w:eastAsia="SimSun" w:cs="Times New Roman"/>
          <w:color w:val="000000"/>
          <w:kern w:val="0"/>
          <w:sz w:val="24"/>
          <w:szCs w:val="24"/>
          <w:lang w:val="en-IN" w:eastAsia="zh-CN" w:bidi="ar"/>
        </w:rPr>
        <w:t>configuration</w:t>
      </w:r>
      <w:r>
        <w:rPr>
          <w:rFonts w:hint="default" w:ascii="Times New Roman" w:hAnsi="Times New Roman" w:eastAsia="SimSun" w:cs="Times New Roman"/>
          <w:color w:val="000000"/>
          <w:kern w:val="0"/>
          <w:sz w:val="24"/>
          <w:szCs w:val="24"/>
          <w:lang w:val="en-US" w:eastAsia="zh-CN" w:bidi="ar"/>
        </w:rPr>
        <w:t xml:space="preserve"> as well as recommendations on how to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correct them.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Audits of Information Security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security audit is a structured procedure for analyzing and assessing an application or piece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software in accordance with a recognized standard or set of specifications. The majority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audits entail reviewing code or designs considering security requirements, identifying security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gaps, and evaluating the security posture of hardware configurations, operating systems,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organizational practices. It also assesses whether regulations and compliance criteria have been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Assessment of the Risks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Risk assessment enables an organization to identify, analyze, and categories the security threats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that it faces in relation to its business-critical assets and assets in general. It is possible to do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risk assessment to determine which threats are the most significant to an organization's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infrastructure and to priorities the remediation of systems. It can also aid in the long-term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planning and budgeting of security initiatives, as well as the allocation of resources</w:t>
      </w:r>
      <w:r>
        <w:rPr>
          <w:rFonts w:hint="default" w:ascii="Times New Roman" w:hAnsi="Times New Roman" w:eastAsia="SimSun" w:cs="Times New Roman"/>
          <w:color w:val="000000"/>
          <w:kern w:val="0"/>
          <w:sz w:val="24"/>
          <w:szCs w:val="24"/>
          <w:lang w:val="en-IN" w:eastAsia="zh-CN" w:bidi="ar"/>
        </w:rPr>
        <w:t>.</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Assessment of the Security Situation</w:t>
      </w:r>
    </w:p>
    <w:p>
      <w:pPr>
        <w:keepNext w:val="0"/>
        <w:keepLines w:val="0"/>
        <w:widowControl/>
        <w:suppressLineNumbers w:val="0"/>
        <w:jc w:val="left"/>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security posture assessment combines security scanning, ethical hacking, and risk assessment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identify not just the risks that an organisation faces, but also the firm's present security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measures and the effectiveness with which they are implemented. It has the capability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identifying weaknesses in the current security posture and recommending adjustments or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upgrades that will improve the security of assets under protection.</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Documentation</w:t>
      </w:r>
    </w:p>
    <w:p>
      <w:pPr>
        <w:keepNext w:val="0"/>
        <w:keepLines w:val="0"/>
        <w:widowControl/>
        <w:suppressLineNumbers w:val="0"/>
        <w:jc w:val="left"/>
      </w:pPr>
      <w:r>
        <w:rPr>
          <w:rFonts w:ascii="Calibri-Bold" w:hAnsi="Calibri-Bold" w:eastAsia="Calibri-Bold" w:cs="Calibri-Bold"/>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 xml:space="preserve">Cost Estimation of the Project along with Cost Estimation Model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estimated cost of the project will have to be measured in sentimental value as there is no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cost involved in this project. Everything used in this is either open source or very close to the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sources that are incredibly supportive in the community. That does not make the project any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inferior because it uses all the state-of-the-art tech in the algorithm department.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 xml:space="preserve">Pre-Requisite for project Installation </w:t>
      </w:r>
    </w:p>
    <w:p>
      <w:pPr>
        <w:keepNext w:val="0"/>
        <w:keepLines w:val="0"/>
        <w:widowControl/>
        <w:suppressLineNumbers w:val="0"/>
        <w:jc w:val="left"/>
      </w:pPr>
      <w:r>
        <w:rPr>
          <w:rFonts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working dual core laptop  </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SpeechRecognition</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pyttsx3</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playsound</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Pillow</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pyscreenshot</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pynput</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psutil</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wikipedia</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beautifulsoup4</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youtube_search</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wmi</w:t>
      </w:r>
    </w:p>
    <w:p>
      <w:pPr>
        <w:keepNext w:val="0"/>
        <w:keepLines w:val="0"/>
        <w:widowControl/>
        <w:numPr>
          <w:ilvl w:val="0"/>
          <w:numId w:val="14"/>
        </w:numPr>
        <w:suppressLineNumbers w:val="0"/>
        <w:ind w:left="420" w:leftChars="0" w:hanging="420" w:firstLineChars="0"/>
        <w:jc w:val="left"/>
        <w:rPr>
          <w:rFonts w:hint="default" w:ascii="Times New Roman" w:hAnsi="Times New Roman" w:eastAsia="SymbolMT" w:cs="Times New Roman"/>
          <w:color w:val="000000"/>
          <w:kern w:val="0"/>
          <w:sz w:val="24"/>
          <w:szCs w:val="24"/>
          <w:lang w:val="en-US" w:eastAsia="zh-CN"/>
        </w:rPr>
      </w:pPr>
      <w:r>
        <w:rPr>
          <w:rFonts w:hint="default" w:ascii="Times New Roman" w:hAnsi="Times New Roman" w:eastAsia="SymbolMT" w:cs="Times New Roman"/>
          <w:color w:val="000000"/>
          <w:kern w:val="0"/>
          <w:sz w:val="24"/>
          <w:szCs w:val="24"/>
          <w:lang w:val="en-US" w:eastAsia="zh-CN"/>
        </w:rPr>
        <w:t>geopy</w:t>
      </w:r>
    </w:p>
    <w:p>
      <w:pPr>
        <w:keepNext w:val="0"/>
        <w:keepLines w:val="0"/>
        <w:widowControl/>
        <w:numPr>
          <w:ilvl w:val="0"/>
          <w:numId w:val="1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rPr>
        <w:t>googletrans</w:t>
      </w:r>
      <w:r>
        <w:rPr>
          <w:rFonts w:hint="default" w:ascii="Times New Roman" w:hAnsi="Times New Roman" w:eastAsia="SymbolMT" w:cs="Times New Roman"/>
          <w:color w:val="000000"/>
          <w:kern w:val="0"/>
          <w:sz w:val="24"/>
          <w:szCs w:val="24"/>
          <w:lang w:val="en-US" w:eastAsia="zh-CN" w:bidi="ar"/>
        </w:rPr>
        <w:t xml:space="preserve"> </w:t>
      </w:r>
    </w:p>
    <w:p>
      <w:pPr>
        <w:keepNext w:val="0"/>
        <w:keepLines w:val="0"/>
        <w:widowControl/>
        <w:numPr>
          <w:ilvl w:val="0"/>
          <w:numId w:val="14"/>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SymbolMT" w:cs="Times New Roman"/>
          <w:color w:val="000000"/>
          <w:kern w:val="0"/>
          <w:sz w:val="24"/>
          <w:szCs w:val="24"/>
          <w:lang w:val="en-US" w:eastAsia="zh-CN" w:bidi="ar"/>
        </w:rPr>
        <w:t>pyaudio</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 xml:space="preserve">Hardware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Windows 10/Linux OS.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CPU in comparison to Ryzen 3 3rd gen or Intel I3 5 th gen.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Any GPU that is compatible with OpenGL 3.2. (Integrated graphics cards Intel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HD 4000 or above).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4 GB RAM, 10 GB HDD Free Space.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 xml:space="preserve">Software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An Operating System</w:t>
      </w: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 Web Browser Higher than 2011 Models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Python 3.8 or above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Above Mentioned Libraries.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 xml:space="preserve">Conclusion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In today’s age, we have completely transferred into the digital age and now a days technology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has become a very integral part of our lives. And since it is so much integrated this project aims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 be one of the best experimental projects for the adults not because of what it offers today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but because of the potential it can offer further in the line. The ability to scan yourself without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acknowledgement and consent can be terrifying but this is supposed to be a mere thought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experiment, OfCourse the addition security measures will be taken when the final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implementation comes out because of the risk that it exposes us to. The AI with the power of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knowing what we don’t even know sometimes. This project detects your mood and plays a song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according to the mood programmed to do a lot more according to your mood, if such an AI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would be to go rogue the consequences would be drastic to say the least that’s why this is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purely a theoretical experiment and to be repeated in extreme care and licensed with even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more care.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 xml:space="preserve">Future Scope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The future scope and space for this tech is enormous and thanks to the technological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advancement in the field of computer vision and artificial intelligence and deep learning they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are ever-increasing with a speed hither to undreamt of. The one such scenario would be to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have multiple cameras in the room creating a 3D holographic image of the person when they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enter the room and then determining their mood with the help of the algorithms, then proceed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to do the task according to the mood. Its application does not end on the top of being a music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player it can even change basic behavior like the type of movies the user will watch to the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extent to even changing the behavior of the user if integrated with the digital assistant. The scale it can change human behavior is astounding and scary at the same time, for the time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being I can say it is going to change the face of tech if integrated correctly. </w:t>
      </w: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 xml:space="preserve">REFRENCES </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1.Player, G. D. (2021). My color of my name”: Composing critical self-celebration with Girls of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Color through a feminist of Color writing pedagogy. Research in the Teaching of English, 55(3),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216-240.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Dalmeida, K. M., &amp; Masala, G. L. (2021). Hrv features as viable physiological markers for stress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detection using wearable devices. Sensors, 21(8), 2873.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NOMNGA, P., &amp; NGQULU, N. (2021, May). Advancing Artificial Intelligence to Combat Escalating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Cyberspace Human Rights Violations in Africa. In 2021 IST-Africa Conference (IST-Africa) (pp. 1-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9). IEEE.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Bahrani, S. M. DEEP LEARNING APPROACH FOR INDIAN CURRENCY CLASSIFICATION.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5.Dalmeida, K. M., &amp; Masala, G. L. (2021). Stress Classification of ECG-Derived HRV Features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Extracted from Wearable Devices.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6. Hjelmås, E., &amp; Low, B. K. (2001). Face detection: A survey. Computer vision and image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understanding, 83(3), 236-274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7. Rowley, H. A., Baluja, S., &amp; Kanade, T. (1998). Neural network-based face detection. IEEE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Transactions on pattern analysis and machine intelligence, 20(1), 23-38.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8. Yang, S., Luo, P., Loy, C. C., &amp; Tang, X. (2016). Wider face: A face detection benchmark. In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Proceedings of the IEEE conference on computer vision and pattern recognition (pp. 5525-5533).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9. Hsu, R. L., Abdel-Mottaleb, M., &amp; Jain, A. K. (2002). Face detection in color images. IEEE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transactions on pattern analysis and machine intelligence, 24(5), 696-706.</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10. Viola, P., &amp; Jones, M. (2001, July). Robust real-time face detection. In Proceedings Eighth IEEE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International Conference on Computer Vision (Vol. 3, pp. 747-747). IEEE Computer Society.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11. Yuan, J., Mcdonough, S., You, Q., &amp; Luo, J. (2013, August). Sentribute: image sentiment analysis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from a mid-level perspective. In Proceedings of the Second International Workshop on Issues of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Sentiment Discovery and Opinion Mining (pp. 1-8).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12. Yadav, S. K., Bhushan, M., &amp; Gupta, S. (2015, March). Multimodal sentiment analysis: Sentiment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analysis using audiovisual format. In 2015 2nd International Conference on Computing for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Sustainable Global Development (INDIACom) (pp. 1415-1419). IEEE.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13. Patel, K., Mehta, D., Mistry, C., Gupta, R., Tanwar, S., Kumar, N., &amp; Alazab, M. (2020). Facial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sentiment analysis using AI techniques: state-of-the-art, taxonomies, and challenges. IEEE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Access, 8, 90495-90519.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14. Maynard, D., Dupplaw, D., &amp; Hare, J. (2013). Multimodal sentiment analysis of social media.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15. Kumar, N. S. (2009). SENTIMENT ANALYSIS USING DISCRIMINATIVE MODEL ON TWITTER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DATASET. Education, 2018.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16. Shrivastava, V., Richhariya, V., &amp; Richhariya, V. (2018, December). Puzzling Out Emotions: 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Deep-Learning Approach to Multimodal Sentiment Analysis. In 2018 International Conference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 Advanced Computation and Telecommunication (ICACAT) (pp. 1-6). IEEE.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17. Gajarla, V., &amp; Gupta, A. (2015). Emotion detection and sentiment analysis of images. Georgia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Institute of Technology, 1-4.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18. Dalmeida, K. M., &amp; Masala, G. L. (2021). Hrv features as viable physiological markers for stress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detection using wearable devices. Sensors, 21(8), 2873.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19. Onwujekwe, G. N. (2021). USING DEEP LEARNING-BASED FRAMEWORK FOR CHILD SPEECH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EMOTION RECOGNITION.</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IN" w:eastAsia="zh-CN" w:bidi="ar"/>
        </w:rPr>
      </w:pPr>
    </w:p>
    <w:sectPr>
      <w:pgSz w:w="11911" w:h="16832"/>
      <w:pgMar w:top="850" w:right="567" w:bottom="567" w:left="850" w:header="0" w:footer="0" w:gutter="0"/>
      <w:cols w:space="0" w:num="1"/>
      <w:formProt w:val="0"/>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MT">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hint="default" w:ascii="Noto Sans Symbols" w:hAnsi="Noto Sans Symbol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720" w:hanging="360"/>
      </w:pPr>
      <w:rPr>
        <w:rFonts w:hint="default" w:ascii="Noto Sans Symbols" w:hAnsi="Noto Sans Symbol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DE43611D"/>
    <w:multiLevelType w:val="singleLevel"/>
    <w:tmpl w:val="DE4361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9D79C8C"/>
    <w:multiLevelType w:val="singleLevel"/>
    <w:tmpl w:val="F9D79C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03D62ECE"/>
    <w:multiLevelType w:val="multilevel"/>
    <w:tmpl w:val="03D62ECE"/>
    <w:lvl w:ilvl="0" w:tentative="0">
      <w:start w:val="1"/>
      <w:numFmt w:val="bullet"/>
      <w:lvlText w:val="●"/>
      <w:lvlJc w:val="left"/>
      <w:pPr>
        <w:ind w:left="720" w:hanging="360"/>
      </w:pPr>
      <w:rPr>
        <w:rFonts w:hint="default" w:ascii="Noto Sans Symbols" w:hAnsi="Noto Sans Symbol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062F79D1"/>
    <w:multiLevelType w:val="multilevel"/>
    <w:tmpl w:val="062F79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3121BAB"/>
    <w:multiLevelType w:val="multilevel"/>
    <w:tmpl w:val="23121B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5B654F3"/>
    <w:multiLevelType w:val="multilevel"/>
    <w:tmpl w:val="25B654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3F572EC3"/>
    <w:multiLevelType w:val="multilevel"/>
    <w:tmpl w:val="3F572E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9ADCABA"/>
    <w:multiLevelType w:val="multilevel"/>
    <w:tmpl w:val="59ADCABA"/>
    <w:lvl w:ilvl="0" w:tentative="0">
      <w:start w:val="1"/>
      <w:numFmt w:val="bullet"/>
      <w:lvlText w:val="●"/>
      <w:lvlJc w:val="left"/>
      <w:pPr>
        <w:ind w:left="720" w:hanging="360"/>
      </w:pPr>
      <w:rPr>
        <w:rFonts w:hint="default" w:ascii="Noto Sans Symbols" w:hAnsi="Noto Sans Symbol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436C11E"/>
    <w:multiLevelType w:val="singleLevel"/>
    <w:tmpl w:val="6436C1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D724BD6"/>
    <w:multiLevelType w:val="multilevel"/>
    <w:tmpl w:val="7D724BD6"/>
    <w:lvl w:ilvl="0" w:tentative="0">
      <w:start w:val="1"/>
      <w:numFmt w:val="bullet"/>
      <w:lvlText w:val=""/>
      <w:lvlJc w:val="left"/>
      <w:pPr>
        <w:ind w:left="965" w:hanging="360"/>
      </w:pPr>
      <w:rPr>
        <w:rFonts w:hint="default" w:ascii="Symbol" w:hAnsi="Symbol"/>
      </w:rPr>
    </w:lvl>
    <w:lvl w:ilvl="1" w:tentative="0">
      <w:start w:val="0"/>
      <w:numFmt w:val="bullet"/>
      <w:lvlText w:val="·"/>
      <w:lvlJc w:val="left"/>
      <w:pPr>
        <w:ind w:left="1685" w:hanging="360"/>
      </w:pPr>
      <w:rPr>
        <w:rFonts w:hint="default" w:ascii="Times New Roman" w:hAnsi="Times New Roman" w:eastAsia="Times New Roman" w:cs="Times New Roman"/>
      </w:rPr>
    </w:lvl>
    <w:lvl w:ilvl="2" w:tentative="0">
      <w:start w:val="1"/>
      <w:numFmt w:val="bullet"/>
      <w:lvlText w:val=""/>
      <w:lvlJc w:val="left"/>
      <w:pPr>
        <w:ind w:left="2405" w:hanging="360"/>
      </w:pPr>
      <w:rPr>
        <w:rFonts w:hint="default" w:ascii="Wingdings" w:hAnsi="Wingdings"/>
      </w:rPr>
    </w:lvl>
    <w:lvl w:ilvl="3" w:tentative="0">
      <w:start w:val="1"/>
      <w:numFmt w:val="bullet"/>
      <w:lvlText w:val=""/>
      <w:lvlJc w:val="left"/>
      <w:pPr>
        <w:ind w:left="3125" w:hanging="360"/>
      </w:pPr>
      <w:rPr>
        <w:rFonts w:hint="default" w:ascii="Symbol" w:hAnsi="Symbol"/>
      </w:rPr>
    </w:lvl>
    <w:lvl w:ilvl="4" w:tentative="0">
      <w:start w:val="1"/>
      <w:numFmt w:val="bullet"/>
      <w:lvlText w:val="o"/>
      <w:lvlJc w:val="left"/>
      <w:pPr>
        <w:ind w:left="3845" w:hanging="360"/>
      </w:pPr>
      <w:rPr>
        <w:rFonts w:hint="default" w:ascii="Courier New" w:hAnsi="Courier New" w:cs="Courier New"/>
      </w:rPr>
    </w:lvl>
    <w:lvl w:ilvl="5" w:tentative="0">
      <w:start w:val="1"/>
      <w:numFmt w:val="bullet"/>
      <w:lvlText w:val=""/>
      <w:lvlJc w:val="left"/>
      <w:pPr>
        <w:ind w:left="4565" w:hanging="360"/>
      </w:pPr>
      <w:rPr>
        <w:rFonts w:hint="default" w:ascii="Wingdings" w:hAnsi="Wingdings"/>
      </w:rPr>
    </w:lvl>
    <w:lvl w:ilvl="6" w:tentative="0">
      <w:start w:val="1"/>
      <w:numFmt w:val="bullet"/>
      <w:lvlText w:val=""/>
      <w:lvlJc w:val="left"/>
      <w:pPr>
        <w:ind w:left="5285" w:hanging="360"/>
      </w:pPr>
      <w:rPr>
        <w:rFonts w:hint="default" w:ascii="Symbol" w:hAnsi="Symbol"/>
      </w:rPr>
    </w:lvl>
    <w:lvl w:ilvl="7" w:tentative="0">
      <w:start w:val="1"/>
      <w:numFmt w:val="bullet"/>
      <w:lvlText w:val="o"/>
      <w:lvlJc w:val="left"/>
      <w:pPr>
        <w:ind w:left="6005" w:hanging="360"/>
      </w:pPr>
      <w:rPr>
        <w:rFonts w:hint="default" w:ascii="Courier New" w:hAnsi="Courier New" w:cs="Courier New"/>
      </w:rPr>
    </w:lvl>
    <w:lvl w:ilvl="8" w:tentative="0">
      <w:start w:val="1"/>
      <w:numFmt w:val="bullet"/>
      <w:lvlText w:val=""/>
      <w:lvlJc w:val="left"/>
      <w:pPr>
        <w:ind w:left="6725" w:hanging="360"/>
      </w:pPr>
      <w:rPr>
        <w:rFonts w:hint="default" w:ascii="Wingdings" w:hAnsi="Wingdings"/>
      </w:rPr>
    </w:lvl>
  </w:abstractNum>
  <w:num w:numId="1">
    <w:abstractNumId w:val="5"/>
  </w:num>
  <w:num w:numId="2">
    <w:abstractNumId w:val="7"/>
  </w:num>
  <w:num w:numId="3">
    <w:abstractNumId w:val="10"/>
  </w:num>
  <w:num w:numId="4">
    <w:abstractNumId w:val="13"/>
  </w:num>
  <w:num w:numId="5">
    <w:abstractNumId w:val="8"/>
  </w:num>
  <w:num w:numId="6">
    <w:abstractNumId w:val="3"/>
  </w:num>
  <w:num w:numId="7">
    <w:abstractNumId w:val="2"/>
  </w:num>
  <w:num w:numId="8">
    <w:abstractNumId w:val="11"/>
  </w:num>
  <w:num w:numId="9">
    <w:abstractNumId w:val="1"/>
  </w:num>
  <w:num w:numId="10">
    <w:abstractNumId w:val="0"/>
  </w:num>
  <w:num w:numId="11">
    <w:abstractNumId w:val="6"/>
  </w:num>
  <w:num w:numId="12">
    <w:abstractNumId w:val="9"/>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9"/>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796C"/>
    <w:rsid w:val="0007091C"/>
    <w:rsid w:val="001E44F9"/>
    <w:rsid w:val="00270589"/>
    <w:rsid w:val="00303AA4"/>
    <w:rsid w:val="00347E18"/>
    <w:rsid w:val="005472B1"/>
    <w:rsid w:val="005A7450"/>
    <w:rsid w:val="00792E55"/>
    <w:rsid w:val="008C251A"/>
    <w:rsid w:val="008F13C4"/>
    <w:rsid w:val="00951B65"/>
    <w:rsid w:val="009C2DA5"/>
    <w:rsid w:val="00A82FE8"/>
    <w:rsid w:val="00AA4224"/>
    <w:rsid w:val="00D074BB"/>
    <w:rsid w:val="00E84F0C"/>
    <w:rsid w:val="08ED112E"/>
    <w:rsid w:val="22863478"/>
    <w:rsid w:val="268D1815"/>
    <w:rsid w:val="297725FE"/>
    <w:rsid w:val="33CA0400"/>
    <w:rsid w:val="36EA7BC0"/>
    <w:rsid w:val="42E46259"/>
    <w:rsid w:val="4BFB3D48"/>
    <w:rsid w:val="4CEC6D31"/>
    <w:rsid w:val="568B1B9B"/>
    <w:rsid w:val="63946014"/>
    <w:rsid w:val="68889E91"/>
    <w:rsid w:val="702A26E5"/>
    <w:rsid w:val="73E16D1C"/>
    <w:rsid w:val="7E9741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FreeSans"/>
      <w:kern w:val="2"/>
      <w:sz w:val="24"/>
      <w:szCs w:val="24"/>
      <w:lang w:val="en-US"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0"/>
    <w:pPr>
      <w:spacing w:after="140" w:line="276" w:lineRule="auto"/>
    </w:pPr>
  </w:style>
  <w:style w:type="paragraph" w:styleId="5">
    <w:name w:val="caption"/>
    <w:basedOn w:val="1"/>
    <w:next w:val="1"/>
    <w:qFormat/>
    <w:uiPriority w:val="0"/>
    <w:pPr>
      <w:suppressLineNumbers/>
      <w:spacing w:before="120" w:after="120"/>
    </w:pPr>
    <w:rPr>
      <w:i/>
      <w:iCs/>
    </w:rPr>
  </w:style>
  <w:style w:type="paragraph" w:styleId="6">
    <w:name w:val="List"/>
    <w:basedOn w:val="4"/>
    <w:qFormat/>
    <w:uiPriority w:val="0"/>
  </w:style>
  <w:style w:type="paragraph" w:styleId="7">
    <w:name w:val="Normal (Web)"/>
    <w:basedOn w:val="1"/>
    <w:semiHidden/>
    <w:unhideWhenUsed/>
    <w:qFormat/>
    <w:uiPriority w:val="99"/>
    <w:pPr>
      <w:suppressAutoHyphens w:val="0"/>
      <w:spacing w:before="100" w:beforeAutospacing="1" w:after="100" w:afterAutospacing="1"/>
    </w:pPr>
    <w:rPr>
      <w:rFonts w:ascii="Times New Roman" w:hAnsi="Times New Roman" w:eastAsia="Times New Roman" w:cs="Times New Roman"/>
      <w:kern w:val="0"/>
      <w:lang w:val="en-IN" w:eastAsia="en-IN" w:bidi="ar-SA"/>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ullets"/>
    <w:qFormat/>
    <w:uiPriority w:val="0"/>
    <w:rPr>
      <w:rFonts w:ascii="OpenSymbol" w:hAnsi="OpenSymbol" w:eastAsia="OpenSymbol" w:cs="OpenSymbol"/>
    </w:rPr>
  </w:style>
  <w:style w:type="character" w:customStyle="1" w:styleId="10">
    <w:name w:val="Numbering Symbols"/>
    <w:qFormat/>
    <w:uiPriority w:val="0"/>
  </w:style>
  <w:style w:type="paragraph" w:customStyle="1" w:styleId="11">
    <w:name w:val="Heading"/>
    <w:basedOn w:val="1"/>
    <w:next w:val="4"/>
    <w:qFormat/>
    <w:uiPriority w:val="0"/>
    <w:pPr>
      <w:keepNext/>
      <w:spacing w:before="240" w:after="120"/>
    </w:pPr>
    <w:rPr>
      <w:rFonts w:ascii="Liberation Sans" w:hAnsi="Liberation Sans" w:eastAsia="Noto Sans CJK SC"/>
      <w:sz w:val="28"/>
      <w:szCs w:val="28"/>
    </w:rPr>
  </w:style>
  <w:style w:type="paragraph" w:customStyle="1" w:styleId="12">
    <w:name w:val="Index"/>
    <w:basedOn w:val="1"/>
    <w:qFormat/>
    <w:uiPriority w:val="0"/>
    <w:pPr>
      <w:suppressLineNumbers/>
    </w:pPr>
  </w:style>
  <w:style w:type="paragraph" w:styleId="13">
    <w:name w:val="List Paragraph"/>
    <w:basedOn w:val="1"/>
    <w:qFormat/>
    <w:uiPriority w:val="34"/>
    <w:pPr>
      <w:ind w:left="720"/>
      <w:contextualSpacing/>
    </w:pPr>
  </w:style>
  <w:style w:type="paragraph" w:customStyle="1" w:styleId="14">
    <w:name w:val="paragraph"/>
    <w:basedOn w:val="1"/>
    <w:qFormat/>
    <w:uiPriority w:val="0"/>
    <w:pPr>
      <w:suppressAutoHyphens w:val="0"/>
      <w:spacing w:before="100" w:beforeAutospacing="1" w:after="100" w:afterAutospacing="1"/>
    </w:pPr>
    <w:rPr>
      <w:rFonts w:ascii="Times New Roman" w:hAnsi="Times New Roman" w:eastAsia="Times New Roman" w:cs="Times New Roman"/>
      <w:kern w:val="0"/>
      <w:lang w:val="en-IN" w:eastAsia="en-IN" w:bidi="ar-SA"/>
    </w:rPr>
  </w:style>
  <w:style w:type="character" w:customStyle="1" w:styleId="15">
    <w:name w:val="normaltextrun"/>
    <w:basedOn w:val="2"/>
    <w:qFormat/>
    <w:uiPriority w:val="0"/>
  </w:style>
  <w:style w:type="character" w:customStyle="1" w:styleId="16">
    <w:name w:val="eop"/>
    <w:basedOn w:val="2"/>
    <w:qFormat/>
    <w:uiPriority w:val="0"/>
  </w:style>
  <w:style w:type="paragraph" w:customStyle="1" w:styleId="17">
    <w:name w:val="Default"/>
    <w:unhideWhenUsed/>
    <w:qFormat/>
    <w:uiPriority w:val="99"/>
    <w:pPr>
      <w:widowControl w:val="0"/>
      <w:autoSpaceDE w:val="0"/>
      <w:autoSpaceDN w:val="0"/>
      <w:adjustRightInd w:val="0"/>
      <w:spacing w:beforeLines="0" w:afterLines="0"/>
    </w:pPr>
    <w:rPr>
      <w:rFonts w:hint="default" w:ascii="Calibri" w:hAnsi="Calibri" w:eastAsia="Calibri"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2021-08-25T18:27:00Z</dcterms:created>
  <dc:creator>Lucifer</dc:creator>
  <cp:lastModifiedBy>Lucifer</cp:lastModifiedBy>
  <dcterms:modified xsi:type="dcterms:W3CDTF">2021-11-25T18:20:59Z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0C3AA4909581411E8A4429F3612DC407</vt:lpwstr>
  </property>
</Properties>
</file>